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Security Audit Report. This program is created by Perry Mertens April 2025 (c)</w:t>
      </w:r>
    </w:p>
    <w:p>
      <w:r>
        <w:t>Generated on: 2025-04-28 15:43:52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API1:2023 – Broken Object Level Authorization</w:t>
        <w:br/>
        <w:t>API2:2023 – Broken Authentication</w:t>
        <w:br/>
        <w:t>API3:2023 – Broken Object Property Level Authorization</w:t>
        <w:br/>
        <w:t>API4:2023 – Unrestricted Resource Consumption</w:t>
        <w:br/>
        <w:t>API5:2023 – Broken Function Level Authorization</w:t>
        <w:br/>
        <w:t>API6:2023 – Unrestricted Access to Sensitive Business Flows</w:t>
        <w:br/>
        <w:t>API7:2023 – Server Side Request Forgery</w:t>
        <w:br/>
        <w:t>API8:2023 – Security Misconfiguration</w:t>
        <w:br/>
        <w:t>API9:2023 – Improper Inventory Management</w:t>
        <w:br/>
        <w:t>API10:2023 – Unsafe Consumption of APIs</w:t>
      </w:r>
    </w:p>
    <w:p>
      <w:r>
        <w:br w:type="page"/>
      </w:r>
    </w:p>
    <w:p>
      <w:pPr>
        <w:pStyle w:val="Heading1"/>
      </w:pPr>
      <w:r>
        <w:t>API1:2023 – Broken Object Level Authorization</w:t>
      </w:r>
    </w:p>
    <w:p>
      <w:pPr>
        <w:pStyle w:val="Heading2"/>
      </w:pPr>
      <w:r>
        <w:t>Description</w:t>
      </w:r>
    </w:p>
    <w:p>
      <w:r>
        <w:t>APIs exposen object-ID’s in hun endpoints. Aanvallers kunnen door ID’s te manipuleren ongeautoriseerde data ophalen of wijzigen.</w:t>
      </w:r>
    </w:p>
    <w:p>
      <w:pPr>
        <w:pStyle w:val="Heading2"/>
      </w:pPr>
      <w:r>
        <w:t>Findings</w:t>
      </w:r>
    </w:p>
    <w:p>
      <w:r>
        <w:t># API Security Audit - BOLA Test Results</w:t>
        <w:br/>
        <w:t>**Totaal gescande endpoints**: 106</w:t>
        <w:br/>
        <w:t>**Totaal testcases**: 199</w:t>
        <w:br/>
        <w:t>**Kwetsbaarheden gevonden**: 4</w:t>
        <w:br/>
        <w:br/>
        <w:t>## Gescande Endpoints</w:t>
        <w:br/>
        <w:t>- DELETE http://localhost:8888/identity/api/v2/admin/videos/" OR "1"="1--",</w:t>
        <w:br/>
        <w:t>- DELETE http://localhost:8888/identity/api/v2/admin/videos/-1</w:t>
        <w:br/>
        <w:t>- DELETE http://localhost:8888/identity/api/v2/admin/videos/0</w:t>
        <w:br/>
        <w:t>- DELETE http://localhost:8888/identity/api/v2/admin/videos/1</w:t>
        <w:br/>
        <w:t>- DELETE http://localhost:8888/identity/api/v2/admin/videos/1000000</w:t>
        <w:br/>
        <w:t>- DELETE http://localhost:8888/identity/api/v2/admin/videos/2</w:t>
        <w:br/>
        <w:t>- DELETE http://localhost:8888/identity/api/v2/admin/videos/2147483647</w:t>
        <w:br/>
        <w:t>- DELETE http://localhost:8888/identity/api/v2/admin/videos/550e8400-e29b-41d4-a716-446655440000</w:t>
        <w:br/>
        <w:t>- DELETE http://localhost:8888/identity/api/v2/admin/videos/99999</w:t>
        <w:br/>
        <w:t>- DELETE http://localhost:8888/identity/api/v2/admin/videos/admin</w:t>
        <w:br/>
        <w:t>- DELETE http://localhost:8888/identity/api/v2/admin/videos/testuser</w:t>
        <w:br/>
        <w:t>- DELETE http://localhost:8888/identity/api/v2/user/videos/" OR "1"="1--",</w:t>
        <w:br/>
        <w:t>- DELETE http://localhost:8888/identity/api/v2/user/videos/-1</w:t>
        <w:br/>
        <w:t>- DELETE http://localhost:8888/identity/api/v2/user/videos/0</w:t>
        <w:br/>
        <w:t>- DELETE http://localhost:8888/identity/api/v2/user/videos/1</w:t>
        <w:br/>
        <w:t>- DELETE http://localhost:8888/identity/api/v2/user/videos/1000000</w:t>
        <w:br/>
        <w:t>- DELETE http://localhost:8888/identity/api/v2/user/videos/2</w:t>
        <w:br/>
        <w:t>- DELETE http://localhost:8888/identity/api/v2/user/videos/2147483647</w:t>
        <w:br/>
        <w:t>- DELETE http://localhost:8888/identity/api/v2/user/videos/550e8400-e29b-41d4-a716-446655440000</w:t>
        <w:br/>
        <w:t>- DELETE http://localhost:8888/identity/api/v2/user/videos/99999</w:t>
        <w:br/>
        <w:t>- DELETE http://localhost:8888/identity/api/v2/user/videos/admin</w:t>
        <w:br/>
        <w:t>- DELETE http://localhost:8888/identity/api/v2/user/videos/testuser</w:t>
        <w:br/>
        <w:t>- GET http://localhost:8888/community/api/v2/community/posts/!@#$%^&amp;*()</w:t>
        <w:br/>
        <w:t>- GET http://localhost:8888/community/api/v2/community/posts/" OR "1"="1--",</w:t>
        <w:br/>
        <w:t>- GET http://localhost:8888/community/api/v2/community/posts/1</w:t>
        <w:br/>
        <w:t>- GET http://localhost:8888/community/api/v2/community/posts/1000000</w:t>
        <w:br/>
        <w:t>- GET http://localhost:8888/community/api/v2/community/posts/2</w:t>
        <w:br/>
        <w:t>- GET http://localhost:8888/community/api/v2/community/posts/550e8400-e29b-41d4-a716-446655440000</w:t>
        <w:br/>
        <w:t>- GET http://localhost:8888/community/api/v2/community/posts/99999</w:t>
        <w:br/>
        <w:t>- GET http://localhost:8888/community/api/v2/community/posts/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  <w:br/>
        <w:t>- GET http://localhost:8888/community/api/v2/community/posts/admin</w:t>
        <w:br/>
        <w:t>- GET http://localhost:8888/community/api/v2/community/posts/testuser</w:t>
        <w:br/>
        <w:t>- GET http://localhost:8888/identity/api/v2/user/videos/" OR "1"="1--",</w:t>
        <w:br/>
        <w:t>- GET http://localhost:8888/identity/api/v2/user/videos/-1</w:t>
        <w:br/>
        <w:t>- GET http://localhost:8888/identity/api/v2/user/videos/0</w:t>
        <w:br/>
        <w:t>- GET http://localhost:8888/identity/api/v2/user/videos/1</w:t>
        <w:br/>
        <w:t>- GET http://localhost:8888/identity/api/v2/user/videos/1000000</w:t>
        <w:br/>
        <w:t>- GET http://localhost:8888/identity/api/v2/user/videos/2</w:t>
        <w:br/>
        <w:t>- GET http://localhost:8888/identity/api/v2/user/videos/2147483647</w:t>
        <w:br/>
        <w:t>- GET http://localhost:8888/identity/api/v2/user/videos/550e8400-e29b-41d4-a716-446655440000</w:t>
        <w:br/>
        <w:t>- GET http://localhost:8888/identity/api/v2/user/videos/99999</w:t>
        <w:br/>
        <w:t>- GET http://localhost:8888/identity/api/v2/user/videos/admin</w:t>
        <w:br/>
        <w:t>- GET http://localhost:8888/identity/api/v2/user/videos/convert_video</w:t>
        <w:br/>
        <w:t>- GET http://localhost:8888/identity/api/v2/user/videos/testuser</w:t>
        <w:br/>
        <w:t>- GET http://localhost:8888/identity/api/v2/vehicle/!@#$%^&amp;*()/location</w:t>
        <w:br/>
        <w:t>- GET http://localhost:8888/identity/api/v2/vehicle/" OR "1"="1--",/location</w:t>
        <w:br/>
        <w:t>- GET http://localhost:8888/identity/api/v2/vehicle/1/location</w:t>
        <w:br/>
        <w:t>- GET http://localhost:8888/identity/api/v2/vehicle/1000000/location</w:t>
        <w:br/>
        <w:t>- GET http://localhost:8888/identity/api/v2/vehicle/2/location</w:t>
        <w:br/>
        <w:t>- GET http://localhost:8888/identity/api/v2/vehicle/550e8400-e29b-41d4-a716-446655440000/location</w:t>
        <w:br/>
        <w:t>- GET http://localhost:8888/identity/api/v2/vehicle/99999/location</w:t>
        <w:br/>
        <w:t>- GET http://localhost:8888/identity/api/v2/vehicle/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/location</w:t>
        <w:br/>
        <w:t>- GET http://localhost:8888/identity/api/v2/vehicle/admin/location</w:t>
        <w:br/>
        <w:t>- GET http://localhost:8888/identity/api/v2/vehicle/testuser/location</w:t>
        <w:br/>
        <w:t>- GET http://localhost:8888/workshop/api/mechanic/mechanic_report</w:t>
        <w:br/>
        <w:t>- GET http://localhost:8888/workshop/api/shop/orders/" OR "1"="1--",</w:t>
        <w:br/>
        <w:t>- GET http://localhost:8888/workshop/api/shop/orders/-1</w:t>
        <w:br/>
        <w:t>- GET http://localhost:8888/workshop/api/shop/orders/0</w:t>
        <w:br/>
        <w:t>- GET http://localhost:8888/workshop/api/shop/orders/1</w:t>
        <w:br/>
        <w:t>- GET http://localhost:8888/workshop/api/shop/orders/1000000</w:t>
        <w:br/>
        <w:t>- GET http://localhost:8888/workshop/api/shop/orders/2</w:t>
        <w:br/>
        <w:t>- GET http://localhost:8888/workshop/api/shop/orders/2147483647</w:t>
        <w:br/>
        <w:t>- GET http://localhost:8888/workshop/api/shop/orders/550e8400-e29b-41d4-a716-446655440000</w:t>
        <w:br/>
        <w:t>- GET http://localhost:8888/workshop/api/shop/orders/99999</w:t>
        <w:br/>
        <w:t>- GET http://localhost:8888/workshop/api/shop/orders/admin</w:t>
        <w:br/>
        <w:t>- GET http://localhost:8888/workshop/api/shop/orders/testuser</w:t>
        <w:br/>
        <w:t>- POST http://localhost:8888/community/api/v2/community/posts/!@#$%^&amp;*()/comment</w:t>
        <w:br/>
        <w:t>- POST http://localhost:8888/community/api/v2/community/posts/" OR "1"="1--",/comment</w:t>
        <w:br/>
        <w:t>- POST http://localhost:8888/community/api/v2/community/posts/1/comment</w:t>
        <w:br/>
        <w:t>- POST http://localhost:8888/community/api/v2/community/posts/1000000/comment</w:t>
        <w:br/>
        <w:t>- POST http://localhost:8888/community/api/v2/community/posts/2/comment</w:t>
        <w:br/>
        <w:t>- POST http://localhost:8888/community/api/v2/community/posts/550e8400-e29b-41d4-a716-446655440000/comment</w:t>
        <w:br/>
        <w:t>- POST http://localhost:8888/community/api/v2/community/posts/99999/comment</w:t>
        <w:br/>
        <w:t>- POST http://localhost:8888/community/api/v2/community/posts/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/comment</w:t>
        <w:br/>
        <w:t>- POST http://localhost:8888/community/api/v2/community/posts/admin/comment</w:t>
        <w:br/>
        <w:t>- POST http://localhost:8888/community/api/v2/community/posts/testuser/comment</w:t>
        <w:br/>
        <w:t>- POST http://localhost:8888/identity/api/auth/forget-password</w:t>
        <w:br/>
        <w:t>- POST http://localhost:8888/identity/api/auth/login</w:t>
        <w:br/>
        <w:t>- POST http://localhost:8888/identity/api/auth/signup</w:t>
        <w:br/>
        <w:t>- POST http://localhost:8888/identity/api/v2/user/change-email</w:t>
        <w:br/>
        <w:t>- POST http://localhost:8888/identity/api/v2/user/reset-password</w:t>
        <w:br/>
        <w:t>- POST http://localhost:8888/identity/api/v2/user/verify-email-token</w:t>
        <w:br/>
        <w:t>- POST http://localhost:8888/workshop/api/mechanic/signup</w:t>
        <w:br/>
        <w:t>- POST http://localhost:8888/workshop/api/shop/orders/return_order</w:t>
        <w:br/>
        <w:t>- PUT http://localhost:8888/identity/api/v2/user/videos/" OR "1"="1--",</w:t>
        <w:br/>
        <w:t>- PUT http://localhost:8888/identity/api/v2/user/videos/-1</w:t>
        <w:br/>
        <w:t>- PUT http://localhost:8888/identity/api/v2/user/videos/0</w:t>
        <w:br/>
        <w:t>- PUT http://localhost:8888/identity/api/v2/user/videos/1</w:t>
        <w:br/>
        <w:t>- PUT http://localhost:8888/identity/api/v2/user/videos/1000000</w:t>
        <w:br/>
        <w:t>- PUT http://localhost:8888/identity/api/v2/user/videos/2</w:t>
        <w:br/>
        <w:t>- PUT http://localhost:8888/identity/api/v2/user/videos/2147483647</w:t>
        <w:br/>
        <w:t>- PUT http://localhost:8888/identity/api/v2/user/videos/550e8400-e29b-41d4-a716-446655440000</w:t>
        <w:br/>
        <w:t>- PUT http://localhost:8888/identity/api/v2/user/videos/99999</w:t>
        <w:br/>
        <w:t>- PUT http://localhost:8888/identity/api/v2/user/videos/admin</w:t>
        <w:br/>
        <w:t>- PUT http://localhost:8888/identity/api/v2/user/videos/testuser</w:t>
        <w:br/>
        <w:t>- PUT http://localhost:8888/workshop/api/shop/orders/" OR "1"="1--",</w:t>
        <w:br/>
        <w:t>- PUT http://localhost:8888/workshop/api/shop/orders/-1</w:t>
        <w:br/>
        <w:t>- PUT http://localhost:8888/workshop/api/shop/orders/0</w:t>
        <w:br/>
        <w:t>- PUT http://localhost:8888/workshop/api/shop/orders/1</w:t>
        <w:br/>
        <w:t>- PUT http://localhost:8888/workshop/api/shop/orders/1000000</w:t>
        <w:br/>
        <w:t>- PUT http://localhost:8888/workshop/api/shop/orders/2</w:t>
        <w:br/>
        <w:t>- PUT http://localhost:8888/workshop/api/shop/orders/2147483647</w:t>
        <w:br/>
        <w:t>- PUT http://localhost:8888/workshop/api/shop/orders/550e8400-e29b-41d4-a716-446655440000</w:t>
        <w:br/>
        <w:t>- PUT http://localhost:8888/workshop/api/shop/orders/99999</w:t>
        <w:br/>
        <w:t>- PUT http://localhost:8888/workshop/api/shop/orders/admin</w:t>
        <w:br/>
        <w:t>- PUT http://localhost:8888/workshop/api/shop/orders/testuser</w:t>
        <w:br/>
        <w:br/>
        <w:t>## Kwetsbare Endpoints</w:t>
        <w:br/>
        <w:br/>
        <w:t>### GET http://localhost:8888/workshop/api/shop/orders/1</w:t>
        <w:br/>
        <w:t>**Status**: ⚠️ **KWETSBAAR**</w:t>
        <w:br/>
        <w:t>**Aantal testcases**: 1</w:t>
        <w:br/>
        <w:t>**Kwetsbaarheden**: 1</w:t>
        <w:br/>
        <w:br/>
        <w:t>#### Testresultaten:</w:t>
        <w:br/>
        <w:t>🔴 **valid**: HTTP 200 | 0.05s | **BOLA GEDETECTEERD**</w:t>
        <w:br/>
        <w:t xml:space="preserve">  - Fout: `{"order":{"id":1,"user":{"email":"adam007@example.com","number":"9876895423"},"product":{"id":1,"name":"Seat","price":"10.00","image_url":"images/seat.svg"},"quantity":2,"status":"delivered","transact...`</w:t>
        <w:br/>
        <w:t xml:space="preserve">  - Response sample:</w:t>
        <w:br/>
        <w:t>```</w:t>
        <w:br/>
        <w:t>{}</w:t>
        <w:br/>
        <w:t>```</w:t>
        <w:br/>
        <w:br/>
        <w:t>### GET http://localhost:8888/workshop/api/shop/orders/2</w:t>
        <w:br/>
        <w:t>**Status**: ⚠️ **KWETSBAAR**</w:t>
        <w:br/>
        <w:t>**Aantal testcases**: 1</w:t>
        <w:br/>
        <w:t>**Kwetsbaarheden**: 1</w:t>
        <w:br/>
        <w:br/>
        <w:t>#### Testresultaten:</w:t>
        <w:br/>
        <w:t>🔴 **other_user**: HTTP 200 | 0.05s | **BOLA GEDETECTEERD**</w:t>
        <w:br/>
        <w:t xml:space="preserve">  - Fout: `{"order":{"id":2,"user":{"email":"pogba006@example.com","number":"9876570006"},"product":{"id":1,"name":"Seat","price":"10.00","image_url":"images/seat.svg"},"quantity":2,"status":"delivered","transac...`</w:t>
        <w:br/>
        <w:t xml:space="preserve">  - Response sample:</w:t>
        <w:br/>
        <w:t>```</w:t>
        <w:br/>
        <w:t>{}</w:t>
        <w:br/>
        <w:t>```</w:t>
        <w:br/>
        <w:br/>
        <w:t>### GET http://localhost:8888/workshop/api/mechanic/mechanic_report</w:t>
        <w:br/>
        <w:t>**Status**: ⚠️ **KWETSBAAR**</w:t>
        <w:br/>
        <w:t>**Aantal testcases**: 11</w:t>
        <w:br/>
        <w:t>**Kwetsbaarheden**: 2</w:t>
        <w:br/>
        <w:br/>
        <w:t>#### Testresultaten:</w:t>
        <w:br/>
        <w:t>🔴 **valid**: HTTP 200 | 0.04s | **BOLA GEDETECTEERD** | Params: {'report_id': '1'}</w:t>
        <w:br/>
        <w:t xml:space="preserve">  - Fout: `{"id":1,"mechanic":{"id":1,"mechanic_code":"TRAC_JHN","user":{"email":"jhon@example.com","number":""}},"vehicle":{"id":2,"vin":"8VAUI03PRUQ686911","owner":{"email":"pogba006@example.com","number":"987...`</w:t>
        <w:br/>
        <w:t xml:space="preserve">  - Response sample:</w:t>
        <w:br/>
        <w:t>```</w:t>
        <w:br/>
        <w:t>{}</w:t>
        <w:br/>
        <w:t>```</w:t>
        <w:br/>
        <w:t>🔴 **other_user**: HTTP 200 | 0.05s | **BOLA GEDETECTEERD** | Params: {'report_id': '2'}</w:t>
        <w:br/>
        <w:t xml:space="preserve">  - Fout: `{"id":2,"mechanic":{"id":1,"mechanic_code":"TRAC_JHN","user":{"email":"jhon@example.com","number":""}},"vehicle":{"id":1,"vin":"7ECOX34KJTV359804","owner":{"email":"adam007@example.com","number":"9876...`</w:t>
        <w:br/>
        <w:t xml:space="preserve">  - Response sample:</w:t>
        <w:br/>
        <w:t>```</w:t>
        <w:br/>
        <w:t>{}</w:t>
        <w:br/>
        <w:t>```</w:t>
        <w:br/>
        <w:t>🟢 **string**: HTTP 400 | 0.04s | Params: {'report_id': 'testuser'}</w:t>
        <w:br/>
        <w:t xml:space="preserve">  - Fout: `{"message":"Please enter a valid report_id value."}`</w:t>
        <w:br/>
        <w:t xml:space="preserve">  - Response sample:</w:t>
        <w:br/>
        <w:t>```</w:t>
        <w:br/>
        <w:t>{}</w:t>
        <w:br/>
        <w:t>```</w:t>
        <w:br/>
        <w:t>🟢 **injection**: HTTP 400 | 0.04s | Params: {'report_id': '" OR "1"="1--",'}</w:t>
        <w:br/>
        <w:t xml:space="preserve">  - Fout: `{"message":"Please enter a valid report_id value."}`</w:t>
        <w:br/>
        <w:t xml:space="preserve">  - Response sample:</w:t>
        <w:br/>
        <w:t>```</w:t>
        <w:br/>
        <w:t>{}</w:t>
        <w:br/>
        <w:t>```</w:t>
        <w:br/>
        <w:t>🟢 **non_existent**: HTTP 400 | 0.04s | Params: {'report_id': '99999'}</w:t>
        <w:br/>
        <w:t xml:space="preserve">  - Fout: `{"message":"The Report does not exist for given report_id."}`</w:t>
        <w:br/>
        <w:t xml:space="preserve">  - Response sample:</w:t>
        <w:br/>
        <w:t>```</w:t>
        <w:br/>
        <w:t>{}</w:t>
        <w:br/>
        <w:t>```</w:t>
        <w:br/>
        <w:t>🟢 **random_uuid**: HTTP 400 | 0.07s | Params: {'report_id': '550e8400-e29b-41d4-a716-446655440000'}</w:t>
        <w:br/>
        <w:t xml:space="preserve">  - Fout: `{"message":"Please enter a valid report_id value."}`</w:t>
        <w:br/>
        <w:t xml:space="preserve">  - Response sample:</w:t>
        <w:br/>
        <w:t>```</w:t>
        <w:br/>
        <w:t>{}</w:t>
        <w:br/>
        <w:t>```</w:t>
        <w:br/>
        <w:t>🟢 **admin_user**: HTTP 400 | 0.12s | Params: {'report_id': 'admin'}</w:t>
        <w:br/>
        <w:t xml:space="preserve">  - Fout: `{"message":"Please enter a valid report_id value."}`</w:t>
        <w:br/>
        <w:t xml:space="preserve">  - Response sample:</w:t>
        <w:br/>
        <w:t>```</w:t>
        <w:br/>
        <w:t>{}</w:t>
        <w:br/>
        <w:t>```</w:t>
        <w:br/>
        <w:t>🟢 **high_value**: HTTP 400 | 0.09s | Params: {'report_id': '1000000'}</w:t>
        <w:br/>
        <w:t xml:space="preserve">  - Fout: `{"message":"The Report does not exist for given report_id."}`</w:t>
        <w:br/>
        <w:t xml:space="preserve">  - Response sample:</w:t>
        <w:br/>
        <w:t>```</w:t>
        <w:br/>
        <w:t>{}</w:t>
        <w:br/>
        <w:t>```</w:t>
        <w:br/>
        <w:t>🟢 **integer_negative**: HTTP 400 | 0.04s | Params: {'report_id': '-1'}</w:t>
        <w:br/>
        <w:t xml:space="preserve">  - Fout: `{"message":"Please enter a valid report_id value."}`</w:t>
        <w:br/>
        <w:t xml:space="preserve">  - Response sample:</w:t>
        <w:br/>
        <w:t>```</w:t>
        <w:br/>
        <w:t>{}</w:t>
        <w:br/>
        <w:t>```</w:t>
        <w:br/>
        <w:t>🟢 **integer_zero**: HTTP 400 | 0.04s | Params: {'report_id': '0'}</w:t>
        <w:br/>
        <w:t xml:space="preserve">  - Fout: `{"message":"The Report does not exist for given report_id."}`</w:t>
        <w:br/>
        <w:t xml:space="preserve">  - Response sample:</w:t>
        <w:br/>
        <w:t>```</w:t>
        <w:br/>
        <w:t>{}</w:t>
        <w:br/>
        <w:t>```</w:t>
        <w:br/>
        <w:t>🟢 **integer_large**: HTTP 400 | 0.04s | Params: {'report_id': '2147483647'}</w:t>
        <w:br/>
        <w:t xml:space="preserve">  - Fout: `{"message":"The Report does not exist for given report_id."}`</w:t>
        <w:br/>
        <w:t xml:space="preserve">  - Response sample:</w:t>
        <w:br/>
        <w:t>```</w:t>
        <w:br/>
        <w:t>{}</w:t>
        <w:br/>
        <w:t>```</w:t>
        <w:br/>
        <w:br/>
        <w:t>## Samenvatting</w:t>
        <w:br/>
        <w:t>- **Kwetsbare endpoints**: 3/106</w:t>
        <w:br/>
        <w:t>- **Aanbevolen acties**:</w:t>
        <w:br/>
        <w:t xml:space="preserve">  - Implementeer proper authorization checks</w:t>
        <w:br/>
        <w:t xml:space="preserve">  - Gebruik unpredictable identifiers</w:t>
        <w:br/>
        <w:t xml:space="preserve">  - Log en monitor access patterns</w:t>
      </w:r>
    </w:p>
    <w:p>
      <w:pPr>
        <w:pStyle w:val="Heading2"/>
      </w:pPr>
      <w:r>
        <w:t>Recommendations</w:t>
      </w:r>
    </w:p>
    <w:p>
      <w:r>
        <w:t>- Implementeer object-niveau autorisatiechecks op elke request</w:t>
        <w:br/>
        <w:t>- Gebruik onvoorspelbare ID’s (UUID) in plaats van oplopende integers</w:t>
        <w:br/>
        <w:t>- Controleer of de aanvrager eigenaar/toegangsrechten heeft voor elk object</w:t>
        <w:br/>
        <w:t>- Centraliseer autorisatielogica</w:t>
        <w:br/>
        <w:t>- Log en alarmeer op mislukte autorisatiepogingen</w:t>
      </w:r>
    </w:p>
    <w:p>
      <w:r>
        <w:br w:type="page"/>
      </w:r>
    </w:p>
    <w:p>
      <w:pPr>
        <w:pStyle w:val="Heading1"/>
      </w:pPr>
      <w:r>
        <w:t>API2:2023 – Broken Authentication</w:t>
      </w:r>
    </w:p>
    <w:p>
      <w:pPr>
        <w:pStyle w:val="Heading2"/>
      </w:pPr>
      <w:r>
        <w:t>Description</w:t>
      </w:r>
    </w:p>
    <w:p>
      <w:r>
        <w:t>Onjuiste implementaties van authenticatie maken het mogelijk om tokens te stelen of sessies over te nemen.</w:t>
      </w:r>
    </w:p>
    <w:p>
      <w:pPr>
        <w:pStyle w:val="Heading2"/>
      </w:pPr>
      <w:r>
        <w:t>Findings</w:t>
      </w:r>
    </w:p>
    <w:p>
      <w:r>
        <w:t># API2: Broken Authentication Audit</w:t>
        <w:br/>
        <w:t>**Datum**: 2025-04-28 15:02:15</w:t>
        <w:br/>
        <w:t>**Base URL**: `http://localhost:8888`</w:t>
        <w:br/>
        <w:br/>
        <w:t>**Legend**: 🟢 Geen issues | 🔴 Issue gedetecteerd</w:t>
        <w:br/>
        <w:br/>
        <w:t>## Summary</w:t>
        <w:br/>
        <w:t>- 🛑 **Totaal issues**: 4</w:t>
        <w:br/>
        <w:t>- 🔴 **Critical**: 0</w:t>
        <w:br/>
        <w:t>- 🔶 **High**: 4</w:t>
        <w:br/>
        <w:t>- ⚠️ **Medium**: 0</w:t>
        <w:br/>
        <w:t>- ✅ **Low**: 0</w:t>
        <w:br/>
        <w:br/>
        <w:t>## Detailed Findings by Severity</w:t>
        <w:br/>
        <w:br/>
        <w:t>### High Risico's</w:t>
        <w:br/>
        <w:t>#### `http://localhost:8888/auth/login`</w:t>
        <w:br/>
        <w:t>- 🔴 **Beschrijving**: Geen rate limiting op auth endpoints</w:t>
        <w:br/>
        <w:t>- ⏱️ **Tijdstip**: 2025-04-28T15:02:15.702586</w:t>
        <w:br/>
        <w:t>#### `http://localhost:8888/oauth/token`</w:t>
        <w:br/>
        <w:t>- 🔴 **Beschrijving**: Geen rate limiting op auth endpoints</w:t>
        <w:br/>
        <w:t>- ⏱️ **Tijdstip**: 2025-04-28T15:02:15.723561</w:t>
        <w:br/>
        <w:t>#### `http://localhost:8888/api/login`</w:t>
        <w:br/>
        <w:t>- 🔴 **Beschrijving**: Geen rate limiting op auth endpoints</w:t>
        <w:br/>
        <w:t>- ⏱️ **Tijdstip**: 2025-04-28T15:02:15.744436</w:t>
        <w:br/>
        <w:t>#### `http://localhost:8888/user/authenticate`</w:t>
        <w:br/>
        <w:t>- 🔴 **Beschrijving**: Geen rate limiting op auth endpoints</w:t>
        <w:br/>
        <w:t>- ⏱️ **Tijdstip**: 2025-04-28T15:02:15.766257</w:t>
      </w:r>
    </w:p>
    <w:p>
      <w:pPr>
        <w:pStyle w:val="Heading2"/>
      </w:pPr>
      <w:r>
        <w:t>Recommendations</w:t>
      </w:r>
    </w:p>
    <w:p>
      <w:r>
        <w:t>- Gebruik MFA voor gevoelige acties</w:t>
        <w:br/>
        <w:t>- Werk met kort-levende, cryptografisch ondertekende tokens</w:t>
        <w:br/>
        <w:t>- Beveilig flows voor wachtwoord-/token-herstel</w:t>
        <w:br/>
        <w:t>- Lock accounts tijdelijk na te veel mislukte pogingen</w:t>
        <w:br/>
        <w:t>- Exporteer nooit credentials in URLs of foutmeldingen</w:t>
      </w:r>
    </w:p>
    <w:p>
      <w:r>
        <w:br w:type="page"/>
      </w:r>
    </w:p>
    <w:p>
      <w:pPr>
        <w:pStyle w:val="Heading1"/>
      </w:pPr>
      <w:r>
        <w:t>API3:2023 – Broken Object Property Level Authorization</w:t>
      </w:r>
    </w:p>
    <w:p>
      <w:pPr>
        <w:pStyle w:val="Heading2"/>
      </w:pPr>
      <w:r>
        <w:t>Description</w:t>
      </w:r>
    </w:p>
    <w:p>
      <w:r>
        <w:t>Mass assignment en over-exposure: clients kunnen velden zien of aanpassen die eigenlijk verborgen moeten blijven.</w:t>
      </w:r>
    </w:p>
    <w:p>
      <w:pPr>
        <w:pStyle w:val="Heading2"/>
      </w:pPr>
      <w:r>
        <w:t>Findings</w:t>
      </w:r>
    </w:p>
    <w:p>
      <w:r>
        <w:t># Broken Object Property Level Authorization Report</w:t>
        <w:br/>
        <w:t>**API Base URL**: http://localhost:8888</w:t>
        <w:br/>
        <w:t>**Scan Date**: 2025-04-28T15:02:16.738427</w:t>
        <w:br/>
        <w:t>**Total Issues Found**: 1</w:t>
        <w:br/>
        <w:br/>
        <w:t>## Issues</w:t>
        <w:br/>
        <w:br/>
        <w:t>### Excessive Data Exposure - High</w:t>
        <w:br/>
        <w:t>- **Endpoint**: `/workshop/api/shop/orders/{order_id}`</w:t>
        <w:br/>
        <w:t>- **Description**: Sensitive fields in response: order.user.email</w:t>
        <w:br/>
        <w:t>- **Evidence**:</w:t>
        <w:br/>
        <w:t>```json</w:t>
        <w:br/>
        <w:t>{</w:t>
        <w:br/>
        <w:t xml:space="preserve">  "exposed_fields": [</w:t>
        <w:br/>
        <w:t xml:space="preserve">    "order.user.email"</w:t>
        <w:br/>
        <w:t xml:space="preserve">  ],</w:t>
        <w:br/>
        <w:t xml:space="preserve">  "response_sample": {</w:t>
        <w:br/>
        <w:t xml:space="preserve">    "order": {</w:t>
        <w:br/>
        <w:t xml:space="preserve">      "id": 1,</w:t>
        <w:br/>
        <w:t xml:space="preserve">      "user": {</w:t>
        <w:br/>
        <w:t xml:space="preserve">        "email": "adam007@example.com",</w:t>
        <w:br/>
        <w:t xml:space="preserve">        "number": "9876895423"</w:t>
        <w:br/>
        <w:t xml:space="preserve">      },</w:t>
        <w:br/>
        <w:t xml:space="preserve">      "product": {</w:t>
        <w:br/>
        <w:t xml:space="preserve">        "id": 1,</w:t>
        <w:br/>
        <w:t xml:space="preserve">        "name": "Seat",</w:t>
        <w:br/>
        <w:t xml:space="preserve">        "price": "10.00",</w:t>
        <w:br/>
        <w:t xml:space="preserve">        "image_url": "images/seat.svg"</w:t>
        <w:br/>
        <w:t xml:space="preserve">      },</w:t>
        <w:br/>
        <w:t xml:space="preserve">      "quantity": 2,</w:t>
        <w:br/>
        <w:t xml:space="preserve">      "status": "delivered",</w:t>
        <w:br/>
        <w:t xml:space="preserve">      "transaction_id": "1087c499-0c69-4f50-a3d0-8f0cb6632097",</w:t>
        <w:br/>
        <w:t xml:space="preserve">      "created_on": "2025-04-22T12:27:24.080869"</w:t>
        <w:br/>
        <w:t xml:space="preserve">    },</w:t>
        <w:br/>
        <w:t xml:space="preserve">    "payment": {</w:t>
        <w:br/>
        <w:t xml:space="preserve">      "transaction_id": "1087c499-0c69-4f50-a3d0-8f0cb6632097",</w:t>
        <w:br/>
        <w:t xml:space="preserve">      "order_id": 1,</w:t>
        <w:br/>
        <w:t xml:space="preserve">      "amount": 20,</w:t>
        <w:br/>
        <w:t xml:space="preserve">      "paid_on": "2025-04-22T12:27:24.080869",</w:t>
        <w:br/>
        <w:t xml:space="preserve">      "card_number": "XXXXXXXXXXXX9541",</w:t>
        <w:br/>
        <w:t xml:space="preserve">      "card_owner_name": "Adam",</w:t>
        <w:br/>
        <w:t xml:space="preserve">      "card_type": "Visa",</w:t>
        <w:br/>
        <w:t xml:space="preserve">      "card_expiry": "12/2028",</w:t>
        <w:br/>
        <w:t xml:space="preserve">      "currency": "USD"</w:t>
        <w:br/>
        <w:t xml:space="preserve">    }</w:t>
        <w:br/>
        <w:t xml:space="preserve">  }</w:t>
        <w:br/>
        <w:t>}</w:t>
        <w:br/>
        <w:t>```</w:t>
        <w:br/>
      </w:r>
    </w:p>
    <w:p>
      <w:pPr>
        <w:pStyle w:val="Heading2"/>
      </w:pPr>
      <w:r>
        <w:t>Recommendations</w:t>
      </w:r>
    </w:p>
    <w:p>
      <w:r>
        <w:t>- Definieer expliciet welke velden per rol zichtbaar/wijzigbaar zijn</w:t>
        <w:br/>
        <w:t>- Valideer request- en response-payloads met schemas</w:t>
        <w:br/>
        <w:t>- Filter gevoelige velden server-side vóór verzending</w:t>
        <w:br/>
        <w:t>- Gebruik verschillende DTO’s voor verschillende toegangsniveaus</w:t>
        <w:br/>
        <w:t>- Splits publieke en privé-eigenschappen strikt</w:t>
      </w:r>
    </w:p>
    <w:p>
      <w:r>
        <w:br w:type="page"/>
      </w:r>
    </w:p>
    <w:p>
      <w:pPr>
        <w:pStyle w:val="Heading1"/>
      </w:pPr>
      <w:r>
        <w:t>API4:2023 – Unrestricted Resource Consumption</w:t>
      </w:r>
    </w:p>
    <w:p>
      <w:pPr>
        <w:pStyle w:val="Heading2"/>
      </w:pPr>
      <w:r>
        <w:t>Description</w:t>
      </w:r>
    </w:p>
    <w:p>
      <w:r>
        <w:t>Geen limieten op payload-grootte, paginering of requests kan leiden tot DoS of hogere kosten door resource-uitputting.</w:t>
      </w:r>
    </w:p>
    <w:p>
      <w:pPr>
        <w:pStyle w:val="Heading2"/>
      </w:pPr>
      <w:r>
        <w:t>Findings</w:t>
      </w:r>
    </w:p>
    <w:p>
      <w:r>
        <w:t># API Security Audit - Unrestricted Resource Consumption (API4:2023)</w:t>
        <w:br/>
        <w:t>## Scan date: 2025-04-28 15:02:42</w:t>
        <w:br/>
        <w:t>## Target: http://localhost:8888</w:t>
        <w:br/>
        <w:t>## Findings</w:t>
      </w:r>
    </w:p>
    <w:p>
      <w:pPr>
        <w:pStyle w:val="Heading2"/>
      </w:pPr>
      <w:r>
        <w:t>Recommendations</w:t>
      </w:r>
    </w:p>
    <w:p>
      <w:r>
        <w:t>- Implementeer rate limiting en quota’s</w:t>
        <w:br/>
        <w:t>- Stel maximale payload-groottes in</w:t>
        <w:br/>
        <w:t>- Gebruik paginering of partial responses</w:t>
        <w:br/>
        <w:t>- Monitor afwijkend verbruik</w:t>
        <w:br/>
        <w:t>- Cache dure operaties waar mogelijk</w:t>
      </w:r>
    </w:p>
    <w:p>
      <w:r>
        <w:br w:type="page"/>
      </w:r>
    </w:p>
    <w:p>
      <w:pPr>
        <w:pStyle w:val="Heading1"/>
      </w:pPr>
      <w:r>
        <w:t>API5:2023 – Broken Function Level Authorization</w:t>
      </w:r>
    </w:p>
    <w:p>
      <w:pPr>
        <w:pStyle w:val="Heading2"/>
      </w:pPr>
      <w:r>
        <w:t>Description</w:t>
      </w:r>
    </w:p>
    <w:p>
      <w:r>
        <w:t>Complexe rol-/functie-matrix leidt vaak tot endpoints die voor gewone gebruikers toegankelijk zijn terwijl ze alleen voor admins bedoeld zijn.</w:t>
      </w:r>
    </w:p>
    <w:p>
      <w:pPr>
        <w:pStyle w:val="Heading2"/>
      </w:pPr>
      <w:r>
        <w:t>Findings</w:t>
      </w:r>
    </w:p>
    <w:p>
      <w:r>
        <w:t># Authorization Audit Report voor http://localhost:8888/</w:t>
        <w:br/>
        <w:br/>
        <w:t>## Samenvatting</w:t>
        <w:br/>
        <w:t>- 🛑 High: 3 issues</w:t>
        <w:br/>
        <w:t>- ⚠️ Medium: 60 issues</w:t>
        <w:br/>
        <w:t>- ℹ️ Low: 3 issues</w:t>
        <w:br/>
        <w:br/>
        <w:t>### Endpoints met High-severity issues</w:t>
        <w:br/>
        <w:t>- `http://localhost:8888/admin`</w:t>
        <w:br/>
        <w:t>- `http://localhost:8888/api/admin`</w:t>
        <w:br/>
        <w:t>- `http://localhost:8888/v1/admin`</w:t>
        <w:br/>
        <w:br/>
        <w:t>## Endpoint: `http://localhost:8888/`</w:t>
        <w:br/>
        <w:t xml:space="preserve">- **Geen token voor rol user verkregen**  </w:t>
        <w:br/>
        <w:t xml:space="preserve">  _Eerste timestamp_: 2025-04-28T15:02:42.421098</w:t>
        <w:br/>
        <w:t xml:space="preserve">  - Details:</w:t>
        <w:br/>
        <w:t xml:space="preserve">    - **role**: `user`</w:t>
        <w:br/>
        <w:t xml:space="preserve">- **Geen token voor rol editor verkregen**  </w:t>
        <w:br/>
        <w:t xml:space="preserve">  _Eerste timestamp_: 2025-04-28T15:02:42.437579</w:t>
        <w:br/>
        <w:t xml:space="preserve">  - Details:</w:t>
        <w:br/>
        <w:t xml:space="preserve">    - **role**: `editor`</w:t>
        <w:br/>
        <w:t xml:space="preserve">- **Geen token voor rol admin verkregen**  </w:t>
        <w:br/>
        <w:t xml:space="preserve">  _Eerste timestamp_: 2025-04-28T15:02:42.452692</w:t>
        <w:br/>
        <w:t xml:space="preserve">  - Details:</w:t>
        <w:br/>
        <w:t xml:space="preserve">    - **role**: `admin`</w:t>
        <w:br/>
        <w:br/>
        <w:t>## Endpoint: `http://localhost:8888/api/users`</w:t>
        <w:br/>
        <w:t xml:space="preserve">- **Excessive restriction as anonymous** — methods: DELETE, PATCH, POST, PUT  </w:t>
        <w:br/>
        <w:t xml:space="preserve">  _Eerste timestamp_: 2025-04-28T15:02:42.459157</w:t>
        <w:br/>
        <w:t xml:space="preserve">  - Details:</w:t>
        <w:br/>
        <w:t xml:space="preserve">    - **status_code**: `405`</w:t>
        <w:br/>
        <w:t xml:space="preserve">    - **expected_access**: `Allowed`</w:t>
        <w:br/>
        <w:t xml:space="preserve">    - **actual_access**: `Denied`</w:t>
        <w:br/>
        <w:t xml:space="preserve">    - **tags**: `None`</w:t>
        <w:br/>
        <w:t xml:space="preserve">    - **security**: `None`</w:t>
        <w:br/>
        <w:t xml:space="preserve">    - **response_headers:**</w:t>
        <w:br/>
        <w:t xml:space="preserve">      - `Connection`: `keep-alive`</w:t>
        <w:br/>
        <w:t xml:space="preserve">      - `Content-Length`: `163`</w:t>
        <w:br/>
        <w:t xml:space="preserve">      - `Content-Type`: `text/html`</w:t>
        <w:br/>
        <w:t xml:space="preserve">      - `Date`: `Mon, 28 Apr 2025 13:02:42 GMT`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2025-04-28T15:02:42.539482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2025-04-28T15:02:42.568761</w:t>
        <w:br/>
        <w:t xml:space="preserve">  - Details:</w:t>
        <w:br/>
        <w:t xml:space="preserve">    - **successful_requests**: `10`</w:t>
        <w:br/>
        <w:br/>
        <w:t>## Endpoint: `http://localhost:8888/api/products`</w:t>
        <w:br/>
        <w:t xml:space="preserve">- **Excessive restriction as anonymous** — methods: DELETE, PATCH, POST, PUT  </w:t>
        <w:br/>
        <w:t xml:space="preserve">  _Eerste timestamp_: 2025-04-28T15:02:42.466046</w:t>
        <w:br/>
        <w:t xml:space="preserve">  - Details:</w:t>
        <w:br/>
        <w:t xml:space="preserve">    - **status_code**: `405`</w:t>
        <w:br/>
        <w:t xml:space="preserve">    - **expected_access**: `Allowed`</w:t>
        <w:br/>
        <w:t xml:space="preserve">    - **actual_access**: `Denied`</w:t>
        <w:br/>
        <w:t xml:space="preserve">    - **tags**: `None`</w:t>
        <w:br/>
        <w:t xml:space="preserve">    - **security**: `None`</w:t>
        <w:br/>
        <w:t xml:space="preserve">    - **response_headers:**</w:t>
        <w:br/>
        <w:t xml:space="preserve">      - `Connection`: `keep-alive`</w:t>
        <w:br/>
        <w:t xml:space="preserve">      - `Content-Length`: `163`</w:t>
        <w:br/>
        <w:t xml:space="preserve">      - `Content-Type`: `text/html`</w:t>
        <w:br/>
        <w:t xml:space="preserve">      - `Date`: `Mon, 28 Apr 2025 13:02:42 GMT`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2025-04-28T15:02:42.541064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2025-04-28T15:02:42.582064</w:t>
        <w:br/>
        <w:t xml:space="preserve">  - Details:</w:t>
        <w:br/>
        <w:t xml:space="preserve">    - **successful_requests**: `10`</w:t>
        <w:br/>
        <w:br/>
        <w:t>## Endpoint: `http://localhost:8888/api/orders`</w:t>
        <w:br/>
        <w:t xml:space="preserve">- **Excessive restriction as anonymous** — methods: DELETE, PATCH, POST, PUT  </w:t>
        <w:br/>
        <w:t xml:space="preserve">  _Eerste timestamp_: 2025-04-28T15:02:42.472400</w:t>
        <w:br/>
        <w:t xml:space="preserve">  - Details:</w:t>
        <w:br/>
        <w:t xml:space="preserve">    - **status_code**: `405`</w:t>
        <w:br/>
        <w:t xml:space="preserve">    - **expected_access**: `Allowed`</w:t>
        <w:br/>
        <w:t xml:space="preserve">    - **actual_access**: `Denied`</w:t>
        <w:br/>
        <w:t xml:space="preserve">    - **tags**: `None`</w:t>
        <w:br/>
        <w:t xml:space="preserve">    - **security**: `None`</w:t>
        <w:br/>
        <w:t xml:space="preserve">    - **response_headers:**</w:t>
        <w:br/>
        <w:t xml:space="preserve">      - `Connection`: `keep-alive`</w:t>
        <w:br/>
        <w:t xml:space="preserve">      - `Content-Length`: `163`</w:t>
        <w:br/>
        <w:t xml:space="preserve">      - `Content-Type`: `text/html`</w:t>
        <w:br/>
        <w:t xml:space="preserve">      - `Date`: `Mon, 28 Apr 2025 13:02:42 GMT`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2025-04-28T15:02:42.542133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2025-04-28T15:02:42.595850</w:t>
        <w:br/>
        <w:t xml:space="preserve">  - Details:</w:t>
        <w:br/>
        <w:t xml:space="preserve">    - **successful_requests**: `10`</w:t>
        <w:br/>
        <w:br/>
        <w:t>## Endpoint: `http://localhost:8888/api/admin`</w:t>
        <w:br/>
        <w:t xml:space="preserve">- **Unauthorized access as anonymous** — methods: GET  </w:t>
        <w:br/>
        <w:t xml:space="preserve">  _Eerste timestamp_: 2025-04-28T15:02:42.477826</w:t>
        <w:br/>
        <w:t xml:space="preserve">  - Details:</w:t>
        <w:br/>
        <w:t xml:space="preserve">    - **status_code**: `200`</w:t>
        <w:br/>
        <w:t xml:space="preserve">    - **expected_access**: `Denied`</w:t>
        <w:br/>
        <w:t xml:space="preserve">    - **actual_access**: `Allowed`</w:t>
        <w:br/>
        <w:t xml:space="preserve">    - **tags**: `None`</w:t>
        <w:br/>
        <w:t xml:space="preserve">    - **security**: `None`</w:t>
        <w:br/>
        <w:t xml:space="preserve">    - **response_sample**: `&lt;!doctype html&gt;&lt;html lang="en"&gt;&lt;head&gt;&lt;meta charset="utf-8"/&gt;&lt;link rel="icon" href="/favicon.ico"/&gt;&lt;meta name="viewport" content="width=device-width,initial-scale=1"/&gt;&lt;meta name="theme-color" content="`</w:t>
        <w:br/>
        <w:t xml:space="preserve">    - **response_headers:**</w:t>
        <w:br/>
        <w:t xml:space="preserve">      - `Accept-Ranges`: `bytes`</w:t>
        <w:br/>
        <w:t xml:space="preserve">      - `Cache-Control`: `no-store, no-cache, must-revalidate, proxy-revalidate, max-age=0`</w:t>
        <w:br/>
        <w:t xml:space="preserve">      - `Connection`: `keep-alive`</w:t>
        <w:br/>
        <w:t xml:space="preserve">      - `Content-Length`: `2837`</w:t>
        <w:br/>
        <w:t xml:space="preserve">      - `Content-Type`: `text/html`</w:t>
        <w:br/>
        <w:t xml:space="preserve">      - `Date`: `Mon, 28 Apr 2025 13:02:42 GMT`</w:t>
        <w:br/>
        <w:t xml:space="preserve">      - `Last-Modified`: `Monday, 28-Apr-2025 13:02:42 UTC`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2025-04-28T15:02:42.543726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2025-04-28T15:02:42.608780</w:t>
        <w:br/>
        <w:t xml:space="preserve">  - Details:</w:t>
        <w:br/>
        <w:t xml:space="preserve">    - **successful_requests**: `10`</w:t>
        <w:br/>
        <w:br/>
        <w:t>## Endpoint: `http://localhost:8888/v1/users`</w:t>
        <w:br/>
        <w:t xml:space="preserve">- **Excessive restriction as anonymous** — methods: DELETE, PATCH, POST, PUT  </w:t>
        <w:br/>
        <w:t xml:space="preserve">  _Eerste timestamp_: 2025-04-28T15:02:42.485271</w:t>
        <w:br/>
        <w:t xml:space="preserve">  - Details:</w:t>
        <w:br/>
        <w:t xml:space="preserve">    - **status_code**: `405`</w:t>
        <w:br/>
        <w:t xml:space="preserve">    - **expected_access**: `Allowed`</w:t>
        <w:br/>
        <w:t xml:space="preserve">    - **actual_access**: `Denied`</w:t>
        <w:br/>
        <w:t xml:space="preserve">    - **tags**: `None`</w:t>
        <w:br/>
        <w:t xml:space="preserve">    - **security**: `None`</w:t>
        <w:br/>
        <w:t xml:space="preserve">    - **response_headers:**</w:t>
        <w:br/>
        <w:t xml:space="preserve">      - `Connection`: `keep-alive`</w:t>
        <w:br/>
        <w:t xml:space="preserve">      - `Content-Length`: `163`</w:t>
        <w:br/>
        <w:t xml:space="preserve">      - `Content-Type`: `text/html`</w:t>
        <w:br/>
        <w:t xml:space="preserve">      - `Date`: `Mon, 28 Apr 2025 13:02:42 GMT`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2025-04-28T15:02:42.545309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2025-04-28T15:02:42.623068</w:t>
        <w:br/>
        <w:t xml:space="preserve">  - Details:</w:t>
        <w:br/>
        <w:t xml:space="preserve">    - **successful_requests**: `10`</w:t>
        <w:br/>
        <w:br/>
        <w:t>## Endpoint: `http://localhost:8888/v1/products`</w:t>
        <w:br/>
        <w:t xml:space="preserve">- **Excessive restriction as anonymous** — methods: DELETE, PATCH, POST, PUT  </w:t>
        <w:br/>
        <w:t xml:space="preserve">  _Eerste timestamp_: 2025-04-28T15:02:42.492081</w:t>
        <w:br/>
        <w:t xml:space="preserve">  - Details:</w:t>
        <w:br/>
        <w:t xml:space="preserve">    - **status_code**: `405`</w:t>
        <w:br/>
        <w:t xml:space="preserve">    - **expected_access**: `Allowed`</w:t>
        <w:br/>
        <w:t xml:space="preserve">    - **actual_access**: `Denied`</w:t>
        <w:br/>
        <w:t xml:space="preserve">    - **tags**: `None`</w:t>
        <w:br/>
        <w:t xml:space="preserve">    - **security**: `None`</w:t>
        <w:br/>
        <w:t xml:space="preserve">    - **response_headers:**</w:t>
        <w:br/>
        <w:t xml:space="preserve">      - `Connection`: `keep-alive`</w:t>
        <w:br/>
        <w:t xml:space="preserve">      - `Content-Length`: `163`</w:t>
        <w:br/>
        <w:t xml:space="preserve">      - `Content-Type`: `text/html`</w:t>
        <w:br/>
        <w:t xml:space="preserve">      - `Date`: `Mon, 28 Apr 2025 13:02:42 GMT`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2025-04-28T15:02:42.546549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2025-04-28T15:02:42.635776</w:t>
        <w:br/>
        <w:t xml:space="preserve">  - Details:</w:t>
        <w:br/>
        <w:t xml:space="preserve">    - **successful_requests**: `10`</w:t>
        <w:br/>
        <w:br/>
        <w:t>## Endpoint: `http://localhost:8888/v1/config`</w:t>
        <w:br/>
        <w:t xml:space="preserve">- **Excessive restriction as anonymous** — methods: DELETE, PATCH, POST, PUT  </w:t>
        <w:br/>
        <w:t xml:space="preserve">  _Eerste timestamp_: 2025-04-28T15:02:42.498450</w:t>
        <w:br/>
        <w:t xml:space="preserve">  - Details:</w:t>
        <w:br/>
        <w:t xml:space="preserve">    - **status_code**: `405`</w:t>
        <w:br/>
        <w:t xml:space="preserve">    - **expected_access**: `Allowed`</w:t>
        <w:br/>
        <w:t xml:space="preserve">    - **actual_access**: `Denied`</w:t>
        <w:br/>
        <w:t xml:space="preserve">    - **tags**: `None`</w:t>
        <w:br/>
        <w:t xml:space="preserve">    - **security**: `None`</w:t>
        <w:br/>
        <w:t xml:space="preserve">    - **response_headers:**</w:t>
        <w:br/>
        <w:t xml:space="preserve">      - `Connection`: `keep-alive`</w:t>
        <w:br/>
        <w:t xml:space="preserve">      - `Content-Length`: `163`</w:t>
        <w:br/>
        <w:t xml:space="preserve">      - `Content-Type`: `text/html`</w:t>
        <w:br/>
        <w:t xml:space="preserve">      - `Date`: `Mon, 28 Apr 2025 13:02:42 GMT`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2025-04-28T15:02:42.548118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2025-04-28T15:02:42.650768</w:t>
        <w:br/>
        <w:t xml:space="preserve">  - Details:</w:t>
        <w:br/>
        <w:t xml:space="preserve">    - **successful_requests**: `10`</w:t>
        <w:br/>
        <w:br/>
        <w:t>## Endpoint: `http://localhost:8888/v1/admin`</w:t>
        <w:br/>
        <w:t xml:space="preserve">- **Unauthorized access as anonymous** — methods: GET  </w:t>
        <w:br/>
        <w:t xml:space="preserve">  _Eerste timestamp_: 2025-04-28T15:02:42.503847</w:t>
        <w:br/>
        <w:t xml:space="preserve">  - Details:</w:t>
        <w:br/>
        <w:t xml:space="preserve">    - **status_code**: `200`</w:t>
        <w:br/>
        <w:t xml:space="preserve">    - **expected_access**: `Denied`</w:t>
        <w:br/>
        <w:t xml:space="preserve">    - **actual_access**: `Allowed`</w:t>
        <w:br/>
        <w:t xml:space="preserve">    - **tags**: `None`</w:t>
        <w:br/>
        <w:t xml:space="preserve">    - **security**: `None`</w:t>
        <w:br/>
        <w:t xml:space="preserve">    - **response_sample**: `&lt;!doctype html&gt;&lt;html lang="en"&gt;&lt;head&gt;&lt;meta charset="utf-8"/&gt;&lt;link rel="icon" href="/favicon.ico"/&gt;&lt;meta name="viewport" content="width=device-width,initial-scale=1"/&gt;&lt;meta name="theme-color" content="`</w:t>
        <w:br/>
        <w:t xml:space="preserve">    - **response_headers:**</w:t>
        <w:br/>
        <w:t xml:space="preserve">      - `Accept-Ranges`: `bytes`</w:t>
        <w:br/>
        <w:t xml:space="preserve">      - `Cache-Control`: `no-store, no-cache, must-revalidate, proxy-revalidate, max-age=0`</w:t>
        <w:br/>
        <w:t xml:space="preserve">      - `Connection`: `keep-alive`</w:t>
        <w:br/>
        <w:t xml:space="preserve">      - `Content-Length`: `2837`</w:t>
        <w:br/>
        <w:t xml:space="preserve">      - `Content-Type`: `text/html`</w:t>
        <w:br/>
        <w:t xml:space="preserve">      - `Date`: `Mon, 28 Apr 2025 13:02:42 GMT`</w:t>
        <w:br/>
        <w:t xml:space="preserve">      - `Last-Modified`: `Monday, 28-Apr-2025 13:02:42 UTC`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2025-04-28T15:02:42.549167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2025-04-28T15:02:42.664083</w:t>
        <w:br/>
        <w:t xml:space="preserve">  - Details:</w:t>
        <w:br/>
        <w:t xml:space="preserve">    - **successful_requests**: `10`</w:t>
        <w:br/>
        <w:br/>
        <w:t>## Endpoint: `http://localhost:8888/users`</w:t>
        <w:br/>
        <w:t xml:space="preserve">- **Excessive restriction as anonymous** — methods: DELETE, PATCH, POST, PUT  </w:t>
        <w:br/>
        <w:t xml:space="preserve">  _Eerste timestamp_: 2025-04-28T15:02:42.512876</w:t>
        <w:br/>
        <w:t xml:space="preserve">  - Details:</w:t>
        <w:br/>
        <w:t xml:space="preserve">    - **status_code**: `405`</w:t>
        <w:br/>
        <w:t xml:space="preserve">    - **expected_access**: `Allowed`</w:t>
        <w:br/>
        <w:t xml:space="preserve">    - **actual_access**: `Denied`</w:t>
        <w:br/>
        <w:t xml:space="preserve">    - **tags**: `None`</w:t>
        <w:br/>
        <w:t xml:space="preserve">    - **security**: `None`</w:t>
        <w:br/>
        <w:t xml:space="preserve">    - **response_headers:**</w:t>
        <w:br/>
        <w:t xml:space="preserve">      - `Connection`: `keep-alive`</w:t>
        <w:br/>
        <w:t xml:space="preserve">      - `Content-Length`: `163`</w:t>
        <w:br/>
        <w:t xml:space="preserve">      - `Content-Type`: `text/html`</w:t>
        <w:br/>
        <w:t xml:space="preserve">      - `Date`: `Mon, 28 Apr 2025 13:02:42 GMT`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2025-04-28T15:02:42.550743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2025-04-28T15:02:42.677706</w:t>
        <w:br/>
        <w:t xml:space="preserve">  - Details:</w:t>
        <w:br/>
        <w:t xml:space="preserve">    - **successful_requests**: `10`</w:t>
        <w:br/>
        <w:br/>
        <w:t>## Endpoint: `http://localhost:8888/products`</w:t>
        <w:br/>
        <w:t xml:space="preserve">- **Excessive restriction as anonymous** — methods: DELETE, PATCH, POST, PUT  </w:t>
        <w:br/>
        <w:t xml:space="preserve">  _Eerste timestamp_: 2025-04-28T15:02:42.519896</w:t>
        <w:br/>
        <w:t xml:space="preserve">  - Details:</w:t>
        <w:br/>
        <w:t xml:space="preserve">    - **status_code**: `405`</w:t>
        <w:br/>
        <w:t xml:space="preserve">    - **expected_access**: `Allowed`</w:t>
        <w:br/>
        <w:t xml:space="preserve">    - **actual_access**: `Denied`</w:t>
        <w:br/>
        <w:t xml:space="preserve">    - **tags**: `None`</w:t>
        <w:br/>
        <w:t xml:space="preserve">    - **security**: `None`</w:t>
        <w:br/>
        <w:t xml:space="preserve">    - **response_headers:**</w:t>
        <w:br/>
        <w:t xml:space="preserve">      - `Connection`: `keep-alive`</w:t>
        <w:br/>
        <w:t xml:space="preserve">      - `Content-Length`: `163`</w:t>
        <w:br/>
        <w:t xml:space="preserve">      - `Content-Type`: `text/html`</w:t>
        <w:br/>
        <w:t xml:space="preserve">      - `Date`: `Mon, 28 Apr 2025 13:02:42 GMT`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2025-04-28T15:02:42.552313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2025-04-28T15:02:42.692405</w:t>
        <w:br/>
        <w:t xml:space="preserve">  - Details:</w:t>
        <w:br/>
        <w:t xml:space="preserve">    - **successful_requests**: `10`</w:t>
        <w:br/>
        <w:br/>
        <w:t>## Endpoint: `http://localhost:8888/admin`</w:t>
        <w:br/>
        <w:t xml:space="preserve">- **Unauthorized access as anonymous** — methods: GET  </w:t>
        <w:br/>
        <w:t xml:space="preserve">  _Eerste timestamp_: 2025-04-28T15:02:42.525025</w:t>
        <w:br/>
        <w:t xml:space="preserve">  - Details:</w:t>
        <w:br/>
        <w:t xml:space="preserve">    - **status_code**: `200`</w:t>
        <w:br/>
        <w:t xml:space="preserve">    - **expected_access**: `Denied`</w:t>
        <w:br/>
        <w:t xml:space="preserve">    - **actual_access**: `Allowed`</w:t>
        <w:br/>
        <w:t xml:space="preserve">    - **tags**: `None`</w:t>
        <w:br/>
        <w:t xml:space="preserve">    - **security**: `None`</w:t>
        <w:br/>
        <w:t xml:space="preserve">    - **response_sample**: `&lt;!doctype html&gt;&lt;html lang="en"&gt;&lt;head&gt;&lt;meta charset="utf-8"/&gt;&lt;link rel="icon" href="/favicon.ico"/&gt;&lt;meta name="viewport" content="width=device-width,initial-scale=1"/&gt;&lt;meta name="theme-color" content="`</w:t>
        <w:br/>
        <w:t xml:space="preserve">    - **response_headers:**</w:t>
        <w:br/>
        <w:t xml:space="preserve">      - `Accept-Ranges`: `bytes`</w:t>
        <w:br/>
        <w:t xml:space="preserve">      - `Cache-Control`: `no-store, no-cache, must-revalidate, proxy-revalidate, max-age=0`</w:t>
        <w:br/>
        <w:t xml:space="preserve">      - `Connection`: `keep-alive`</w:t>
        <w:br/>
        <w:t xml:space="preserve">      - `Content-Length`: `2837`</w:t>
        <w:br/>
        <w:t xml:space="preserve">      - `Content-Type`: `text/html`</w:t>
        <w:br/>
        <w:t xml:space="preserve">      - `Date`: `Mon, 28 Apr 2025 13:02:42 GMT`</w:t>
        <w:br/>
        <w:t xml:space="preserve">      - `Last-Modified`: `Monday, 28-Apr-2025 13:02:42 UTC`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2025-04-28T15:02:42.553895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2025-04-28T15:02:42.708050</w:t>
        <w:br/>
        <w:t xml:space="preserve">  - Details:</w:t>
        <w:br/>
        <w:t xml:space="preserve">    - **successful_requests**: `10`</w:t>
        <w:br/>
        <w:br/>
        <w:t>## Endpoint: `http://localhost:8888/config`</w:t>
        <w:br/>
        <w:t xml:space="preserve">- **Excessive restriction as anonymous** — methods: DELETE, PATCH, POST, PUT  </w:t>
        <w:br/>
        <w:t xml:space="preserve">  _Eerste timestamp_: 2025-04-28T15:02:42.534185</w:t>
        <w:br/>
        <w:t xml:space="preserve">  - Details:</w:t>
        <w:br/>
        <w:t xml:space="preserve">    - **status_code**: `405`</w:t>
        <w:br/>
        <w:t xml:space="preserve">    - **expected_access**: `Allowed`</w:t>
        <w:br/>
        <w:t xml:space="preserve">    - **actual_access**: `Denied`</w:t>
        <w:br/>
        <w:t xml:space="preserve">    - **tags**: `None`</w:t>
        <w:br/>
        <w:t xml:space="preserve">    - **security**: `None`</w:t>
        <w:br/>
        <w:t xml:space="preserve">    - **response_headers:**</w:t>
        <w:br/>
        <w:t xml:space="preserve">      - `Connection`: `keep-alive`</w:t>
        <w:br/>
        <w:t xml:space="preserve">      - `Content-Length`: `163`</w:t>
        <w:br/>
        <w:t xml:space="preserve">      - `Content-Type`: `text/html`</w:t>
        <w:br/>
        <w:t xml:space="preserve">      - `Date`: `Mon, 28 Apr 2025 13:02:42 GMT`</w:t>
        <w:br/>
        <w:t xml:space="preserve">      - `Server`: `openresty/1.25.3.1`</w:t>
        <w:br/>
        <w:t xml:space="preserve">- **Endpoint accepteert zonder Authorization-header**  </w:t>
        <w:br/>
        <w:t xml:space="preserve">  _Eerste timestamp_: 2025-04-28T15:02:42.554955</w:t>
        <w:br/>
        <w:t xml:space="preserve">  - Details:</w:t>
        <w:br/>
        <w:t xml:space="preserve">    - **status_code**: `200`</w:t>
        <w:br/>
        <w:t xml:space="preserve">    - **status**: `200`</w:t>
        <w:br/>
        <w:t xml:space="preserve">- **Rate-limiting mogelijk omzeild**  </w:t>
        <w:br/>
        <w:t xml:space="preserve">  _Eerste timestamp_: 2025-04-28T15:02:42.723022</w:t>
        <w:br/>
        <w:t xml:space="preserve">  - Details:</w:t>
        <w:br/>
        <w:t xml:space="preserve">    - **successful_requests**: `10`</w:t>
        <w:br/>
      </w:r>
    </w:p>
    <w:p>
      <w:pPr>
        <w:pStyle w:val="Heading2"/>
      </w:pPr>
      <w:r>
        <w:t>Recommendations</w:t>
      </w:r>
    </w:p>
    <w:p>
      <w:r>
        <w:t>- Gebruik RBAC of ABAC met deny-by-default</w:t>
        <w:br/>
        <w:t>- Centraliseer autorisatielogica</w:t>
        <w:br/>
        <w:t>- Test ALLE admin-functies uitgebreid</w:t>
        <w:br/>
        <w:t>- Verplicht step-up-authenticatie voor kritieke acties</w:t>
        <w:br/>
        <w:t>- Documenteer en versleutel gevoelige admin-flows</w:t>
      </w:r>
    </w:p>
    <w:p>
      <w:r>
        <w:br w:type="page"/>
      </w:r>
    </w:p>
    <w:p>
      <w:pPr>
        <w:pStyle w:val="Heading1"/>
      </w:pPr>
      <w:r>
        <w:t>API6:2023 – Unrestricted Access to Sensitive Business Flows</w:t>
      </w:r>
    </w:p>
    <w:p>
      <w:pPr>
        <w:pStyle w:val="Heading2"/>
      </w:pPr>
      <w:r>
        <w:t>Description</w:t>
      </w:r>
    </w:p>
    <w:p>
      <w:r>
        <w:t>Aanvallers kunnen gevoelige business-processen (bijv. checkout, booking) automatiseren of misbruiken als er geen anti-fraude-maatregelen zijn.</w:t>
      </w:r>
    </w:p>
    <w:p>
      <w:pPr>
        <w:pStyle w:val="Heading2"/>
      </w:pPr>
      <w:r>
        <w:t>Findings</w:t>
      </w:r>
    </w:p>
    <w:p>
      <w:r>
        <w:t>No findings reported for this risk</w:t>
      </w:r>
    </w:p>
    <w:p>
      <w:pPr>
        <w:pStyle w:val="Heading2"/>
      </w:pPr>
      <w:r>
        <w:t>Recommendations</w:t>
      </w:r>
    </w:p>
    <w:p>
      <w:r>
        <w:t>- Voeg business-context-validaties toe (bijv. saldo, limieten)</w:t>
        <w:br/>
        <w:t>- Gebruik CAPTCHA/rate limiting tegen bots</w:t>
        <w:br/>
        <w:t>- Detecteer en blokkeer afwijkende patronen</w:t>
        <w:br/>
        <w:t>- Vereis step-up-authenticatie bij risicovolle acties</w:t>
        <w:br/>
        <w:t>- Monitor kritieke flows realtime</w:t>
      </w:r>
    </w:p>
    <w:p>
      <w:r>
        <w:br w:type="page"/>
      </w:r>
    </w:p>
    <w:p>
      <w:pPr>
        <w:pStyle w:val="Heading1"/>
      </w:pPr>
      <w:r>
        <w:t>API7:2023 – Server Side Request Forgery</w:t>
      </w:r>
    </w:p>
    <w:p>
      <w:pPr>
        <w:pStyle w:val="Heading2"/>
      </w:pPr>
      <w:r>
        <w:t>Description</w:t>
      </w:r>
    </w:p>
    <w:p>
      <w:r>
        <w:t>APIs die externe URL’s ophalen kunnen misbruikt worden om interne diensten te benaderen of metadata te lekken.</w:t>
      </w:r>
    </w:p>
    <w:p>
      <w:pPr>
        <w:pStyle w:val="Heading2"/>
      </w:pPr>
      <w:r>
        <w:t>Findings</w:t>
      </w:r>
    </w:p>
    <w:p>
      <w:r>
        <w:t>No findings reported for this risk</w:t>
      </w:r>
    </w:p>
    <w:p>
      <w:pPr>
        <w:pStyle w:val="Heading2"/>
      </w:pPr>
      <w:r>
        <w:t>Recommendations</w:t>
      </w:r>
    </w:p>
    <w:p>
      <w:r>
        <w:t>- Valideer &amp; sanitiseer alle aangeleverde URL’s</w:t>
        <w:br/>
        <w:t>- Gebruik een allow-list van toegestane domeinen</w:t>
        <w:br/>
        <w:t>- Volg geen redirects of beperk het aantal hops</w:t>
        <w:br/>
        <w:t>- Segmenter interne netwerken; blokkeer uitgaande requests waar mogelijk</w:t>
        <w:br/>
        <w:t>- Pas egress-firewallregels toe</w:t>
      </w:r>
    </w:p>
    <w:p>
      <w:r>
        <w:br w:type="page"/>
      </w:r>
    </w:p>
    <w:p>
      <w:pPr>
        <w:pStyle w:val="Heading1"/>
      </w:pPr>
      <w:r>
        <w:t>API8:2023 – Security Misconfiguration</w:t>
      </w:r>
    </w:p>
    <w:p>
      <w:pPr>
        <w:pStyle w:val="Heading2"/>
      </w:pPr>
      <w:r>
        <w:t>Description</w:t>
      </w:r>
    </w:p>
    <w:p>
      <w:r>
        <w:t>Standaard- of foutieve configuraties (CORS, headers, debug-modi) kunnen gevoelige informatie lekken of aanvallen vergemakkelijken.</w:t>
      </w:r>
    </w:p>
    <w:p>
      <w:pPr>
        <w:pStyle w:val="Heading2"/>
      </w:pPr>
      <w:r>
        <w:t>Findings</w:t>
      </w:r>
    </w:p>
    <w:p>
      <w:r>
        <w:t># API Security Audit – Misconfiguraties &amp; SSRF</w:t>
        <w:br/>
        <w:t>📅 Scan uitgevoerd op: 2025-04-28 15:03:45</w:t>
        <w:br/>
        <w:t>🌐 Target: http://localhost:8888</w:t>
        <w:br/>
        <w:t>⚙️ Configuratie: 12 threads, timeout 8s</w:t>
        <w:br/>
        <w:br/>
        <w:t>---</w:t>
        <w:br/>
        <w:br/>
        <w:t>## 🟠 High Bevindingen</w:t>
        <w:br/>
        <w:br/>
        <w:t>### POST /identity/api/v2/user/pictures</w:t>
        <w:br/>
        <w:t>- **Kwetsbaarheid**: Server error 500</w:t>
        <w:br/>
        <w:t>- **Payload**: `http://127.0.0.1@evil.com/`</w:t>
        <w:br/>
        <w:t>- **Response tijd**: 0.02s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/identity/api/v2/user/pictures</w:t>
        <w:br/>
        <w:t>- **Kwetsbaarheid**: Server error 500</w:t>
        <w:br/>
        <w:t>- **Payload**: `http://localhost/`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/identity/api/v2/user/pictures</w:t>
        <w:br/>
        <w:t>- **Kwetsbaarheid**: Server error 500</w:t>
        <w:br/>
        <w:t>- **Payload**: `http://0.0.0.0/`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/identity/api/v2/user/pictures</w:t>
        <w:br/>
        <w:t>- **Kwetsbaarheid**: Server error 500</w:t>
        <w:br/>
        <w:t>- **Payload**: `http://127。0。0。1/`</w:t>
        <w:br/>
        <w:t>- **Response tijd**: 0.03s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/identity/api/v2/user/pictures</w:t>
        <w:br/>
        <w:t>- **Kwetsbaarheid**: Server error 500</w:t>
        <w:br/>
        <w:t>- **Payload**: `http://127.0.0.1/`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/identity/api/v2/user/videos</w:t>
        <w:br/>
        <w:t>- **Kwetsbaarheid**: Server error 500</w:t>
        <w:br/>
        <w:t>- **Payload**: `http://0.0.0.0/`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/identity/api/v2/user/pictures</w:t>
        <w:br/>
        <w:t>- **Kwetsbaarheid**: Server error 500</w:t>
        <w:br/>
        <w:t>- **Payload**: `http://evil.com@127.0.0.1/`</w:t>
        <w:br/>
        <w:t>- **Response tijd**: 0.08s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/identity/api/v2/user/videos</w:t>
        <w:br/>
        <w:t>- **Kwetsbaarheid**: Server error 500</w:t>
        <w:br/>
        <w:t>- **Payload**: `http://127。0。0。1/`</w:t>
        <w:br/>
        <w:t>- **Response tijd**: 0.07s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/identity/api/v2/user/pictures</w:t>
        <w:br/>
        <w:t>- **Kwetsbaarheid**: Server error 500</w:t>
        <w:br/>
        <w:t>- **Payload**: `http://127%2e0%2e0%2e1/`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/identity/api/v2/user/videos</w:t>
        <w:br/>
        <w:t>- **Kwetsbaarheid**: Server error 500</w:t>
        <w:br/>
        <w:t>- **Payload**: `http://evil.com@127.0.0.1/`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/identity/api/v2/user/videos</w:t>
        <w:br/>
        <w:t>- **Kwetsbaarheid**: Server error 500</w:t>
        <w:br/>
        <w:t>- **Payload**: `http://127.0.0.1@evil.com/`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/identity/api/v2/user/videos</w:t>
        <w:br/>
        <w:t>- **Kwetsbaarheid**: Server error 500</w:t>
        <w:br/>
        <w:t>- **Payload**: `http://localhost/`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/identity/api/v2/user/videos</w:t>
        <w:br/>
        <w:t>- **Kwetsbaarheid**: Server error 500</w:t>
        <w:br/>
        <w:t>- **Payload**: `http://127%2e0%2e0%2e1/`</w:t>
        <w:br/>
        <w:t>- **Response tijd**: 0.07s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/identity/api/v2/user/videos</w:t>
        <w:br/>
        <w:t>- **Kwetsbaarheid**: Server error 500</w:t>
        <w:br/>
        <w:t>- **Payload**: `http://127.0.0.1/`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/workshop/api/shop/orders/return_order</w:t>
        <w:br/>
        <w:t>- **Kwetsbaarheid**: Server error 500</w:t>
        <w:br/>
        <w:t>- **Payload**: `http://0.0.0.0/`</w:t>
        <w:br/>
        <w:t>- **Response tijd**: 3.31s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/workshop/api/shop/orders/return_order</w:t>
        <w:br/>
        <w:t>- **Kwetsbaarheid**: Server error 500</w:t>
        <w:br/>
        <w:t>- **Payload**: `http://127.0.0.1/`</w:t>
        <w:br/>
        <w:t>- **Response tijd**: 1.67s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13:03:26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Server error 500</w:t>
        <w:br/>
        <w:t>- **Payload**: `http://localhost/`</w:t>
        <w:br/>
        <w:t>- **Response tijd**: 4.52s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13:03:30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/workshop/api/shop/orders/return_order</w:t>
        <w:br/>
        <w:t>- **Kwetsbaarheid**: Server error 500</w:t>
        <w:br/>
        <w:t>- **Payload**: `http://localhost/`</w:t>
        <w:br/>
        <w:t>- **Response tijd**: 5.47s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13:03:31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Server error 500</w:t>
        <w:br/>
        <w:t>- **Payload**: `http://127.0.0.1/`</w:t>
        <w:br/>
        <w:t>- **Response tijd**: 3.05s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13:03:33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/workshop/api/shop/orders/return_order</w:t>
        <w:br/>
        <w:t>- **Kwetsbaarheid**: Server error 500</w:t>
        <w:br/>
        <w:t>- **Payload**: `http://127。0。0。1/`</w:t>
        <w:br/>
        <w:t>- **Response tijd**: 5.02s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13:03:37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Server error 500</w:t>
        <w:br/>
        <w:t>- **Payload**: `http://0.0.0.0/`</w:t>
        <w:br/>
        <w:t>- **Response tijd**: 4.36s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13:03:37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/workshop/api/shop/orders/return_order</w:t>
        <w:br/>
        <w:t>- **Kwetsbaarheid**: Server error 500</w:t>
        <w:br/>
        <w:t>- **Payload**: `http://evil.com@127.0.0.1/`</w:t>
        <w:br/>
        <w:t>- **Response tijd**: 2.41s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13:03:39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Server error 500</w:t>
        <w:br/>
        <w:t>- **Payload**: `http://127.0.0.1@evil.com/`</w:t>
        <w:br/>
        <w:t>- **Response tijd**: 3.52s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13:03:41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/workshop/api/shop/orders/return_order</w:t>
        <w:br/>
        <w:t>- **Kwetsbaarheid**: Server error 500</w:t>
        <w:br/>
        <w:t>- **Payload**: `http://127%2e0%2e0%2e1/`</w:t>
        <w:br/>
        <w:t>- **Response tijd**: 4.16s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Server error 500</w:t>
        <w:br/>
        <w:t>- **Payload**: `http://evil.com@127.0.0.1/`</w:t>
        <w:br/>
        <w:t>- **Response tijd**: 2.92s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13:03:43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/workshop/api/shop/orders/return_order</w:t>
        <w:br/>
        <w:t>- **Kwetsbaarheid**: Server error 500</w:t>
        <w:br/>
        <w:t>- **Payload**: `http://127.0.0.1@evil.com/`</w:t>
        <w:br/>
        <w:t>- **Response tijd**: 1.31s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13:03:43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Server error 500</w:t>
        <w:br/>
        <w:t>- **Payload**: `http://127%2e0%2e0%2e1/`</w:t>
        <w:br/>
        <w:t>- **Response tijd**: 0.94s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13:03:44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Server error 500</w:t>
        <w:br/>
        <w:t>- **Payload**: `http://127。0。0。1/`</w:t>
        <w:br/>
        <w:t>- **Response tijd**: 0.19s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13:03:44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br/>
        <w:t>## 🟡 Medium Bevindingen</w:t>
        <w:br/>
        <w:br/>
        <w:t>### POST /identity/api/auth/signup</w:t>
        <w:br/>
        <w:t>- **Kwetsbaarheid**: Ontbrekende headers: Content-Security-Policy</w:t>
        <w:br/>
        <w:t>- **Payload**: `http://127.0.0.1/`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request","instance":"/identity/api/auth/signup"}</w:t>
        <w:br/>
        <w:t>```</w:t>
        <w:br/>
        <w:br/>
        <w:t>### POST /identity/api/auth/login</w:t>
        <w:br/>
        <w:t>- **Kwetsbaarheid**: Ontbrekende headers: Content-Security-Policy</w:t>
        <w:br/>
        <w:t>- **Payload**: `http://127.0.0.1@evil.com/`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request","instance":"/identity/api/auth/login"}</w:t>
        <w:br/>
        <w:t>```</w:t>
        <w:br/>
        <w:br/>
        <w:t>### POST /identity/api/auth/v2/check-otp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request","instance":"/identity/api/auth/v2/check-otp"}</w:t>
        <w:br/>
        <w:t>```</w:t>
        <w:br/>
        <w:br/>
        <w:t>### POST /identity/api/auth/forget-password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request","instance":"/identity/api/auth/forget-password"}</w:t>
        <w:br/>
        <w:t>```</w:t>
        <w:br/>
        <w:br/>
        <w:t>### POST /identity/api/auth/v3/check-otp</w:t>
        <w:br/>
        <w:t>- **Kwetsbaarheid**: Ontbrekende headers: Content-Security-Policy</w:t>
        <w:br/>
        <w:t>- **Payload**: `http://evil.com@127.0.0.1/`</w:t>
        <w:br/>
        <w:t>- **Response tijd**: 0.02s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request","instance":"/identity/api/auth/v3/check-otp"}</w:t>
        <w:br/>
        <w:t>```</w:t>
        <w:br/>
        <w:br/>
        <w:t>### POST /identity/api/auth/v4.0/user/login-with-token</w:t>
        <w:br/>
        <w:t>- **Kwetsbaarheid**: Ontbrekende headers: Content-Security-Policy</w:t>
        <w:br/>
        <w:t>- **Payload**: `http://127.0.0.1/`</w:t>
        <w:br/>
        <w:t>- **Response tijd**: 0.02s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request","instance":"/identity/api/auth/v4.0/user/login-with-token"}</w:t>
        <w:br/>
        <w:t>```</w:t>
        <w:br/>
        <w:br/>
        <w:t>### POST /identity/api/v2/user/reset-password</w:t>
        <w:br/>
        <w:t>- **Kwetsbaarheid**: Ontbrekende headers: Content-Security-Policy</w:t>
        <w:br/>
        <w:t>- **Payload**: `http://localhost/`</w:t>
        <w:br/>
        <w:t>- **Response tijd**: 0.02s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request","instance":"/identity/api/v2/user/reset-password"}</w:t>
        <w:br/>
        <w:t>```</w:t>
        <w:br/>
        <w:br/>
        <w:t>### POST /identity/api/auth/v2.7/user/login-with-token</w:t>
        <w:br/>
        <w:t>- **Kwetsbaarheid**: Ontbrekende headers: Content-Security-Policy</w:t>
        <w:br/>
        <w:t>- **Payload**: `http://127.0.0.1@evil.com/`</w:t>
        <w:br/>
        <w:t>- **Response tijd**: 0.02s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request","instance":"/identity/api/auth/v2.7/user/login-with-token"}</w:t>
        <w:br/>
        <w:t>```</w:t>
        <w:br/>
        <w:br/>
        <w:t>### POST /identity/api/v2/user/verify-email-token</w:t>
        <w:br/>
        <w:t>- **Kwetsbaarheid**: Ontbrekende headers: Content-Security-Policy</w:t>
        <w:br/>
        <w:t>- **Payload**: `http://evil.com@127.0.0.1/`</w:t>
        <w:br/>
        <w:t>- **Response tijd**: 0.02s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request","instance":"/identity/api/v2/user/verify-email-token"}</w:t>
        <w:br/>
        <w:t>```</w:t>
        <w:br/>
        <w:br/>
        <w:t>### POST /identity/api/auth/signup</w:t>
        <w:br/>
        <w:t>- **Kwetsbaarheid**: Ontbrekende headers: Content-Security-Policy</w:t>
        <w:br/>
        <w:t>- **Payload**: `http://127%2e0%2e0%2e1/`</w:t>
        <w:br/>
        <w:t>- **Response tijd**: 0.02s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request","instance":"/identity/api/auth/signup"}</w:t>
        <w:br/>
        <w:t>```</w:t>
        <w:br/>
        <w:br/>
        <w:t>### POST /identity/api/auth/v2/check-otp</w:t>
        <w:br/>
        <w:t>- **Kwetsbaarheid**: Ontbrekende headers: Content-Security-Policy</w:t>
        <w:br/>
        <w:t>- **Payload**: `http://127.0.0.1@evil.com/`</w:t>
        <w:br/>
        <w:t>- **Response tijd**: 0.02s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request","instance":"/identity/api/auth/v2/check-otp"}</w:t>
        <w:br/>
        <w:t>```</w:t>
        <w:br/>
        <w:br/>
        <w:t>### POST /identity/api/v2/user/pictures</w:t>
        <w:br/>
        <w:t>- **Kwetsbaarheid**: Ontbrekende headers: Content-Security-Policy</w:t>
        <w:br/>
        <w:t>- **Payload**: `http://127.0.0.1@evil.com/`</w:t>
        <w:br/>
        <w:t>- **Response tijd**: 0.02s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/identity/api/auth/v4.0/user/login-with-token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request","instance":"/identity/api/auth/v4.0/user/login-with-token"}</w:t>
        <w:br/>
        <w:t>```</w:t>
        <w:br/>
        <w:br/>
        <w:t>### POST /identity/api/auth/forget-password</w:t>
        <w:br/>
        <w:t>- **Kwetsbaarheid**: Ontbrekende headers: Content-Security-Policy</w:t>
        <w:br/>
        <w:t>- **Payload**: `http://evil.com@127.0.0.1/`</w:t>
        <w:br/>
        <w:t>- **Response tijd**: 0.02s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request","instance":"/identity/api/auth/forget-password"}</w:t>
        <w:br/>
        <w:t>```</w:t>
        <w:br/>
        <w:br/>
        <w:t>### POST /identity/api/auth/v2.7/user/login-with-token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request","instance":"/identity/api/auth/v2.7/user/login-with-token"}</w:t>
        <w:br/>
        <w:t>```</w:t>
        <w:br/>
        <w:br/>
        <w:t>### POST /identity/api/auth/v3/check-otp</w:t>
        <w:br/>
        <w:t>- **Kwetsbaarheid**: Ontbrekende headers: Content-Security-Policy</w:t>
        <w:br/>
        <w:t>- **Payload**: `http://127.0.0.1@evil.com/`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request","instance":"/identity/api/auth/v3/check-otp"}</w:t>
        <w:br/>
        <w:t>```</w:t>
        <w:br/>
        <w:br/>
        <w:t>### POST /identity/api/auth/signup</w:t>
        <w:br/>
        <w:t>- **Kwetsbaarheid**: Ontbrekende headers: Content-Security-Policy</w:t>
        <w:br/>
        <w:t>- **Payload**: `http://127。0。0。1/`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request","instance":"/identity/api/auth/signup"}</w:t>
        <w:br/>
        <w:t>```</w:t>
        <w:br/>
        <w:br/>
        <w:t>### POST /identity/api/v2/user/pictures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GET /identity/api/v2/user/dashboard</w:t>
        <w:br/>
        <w:t>- **Kwetsbaarheid**: Ontbrekende headers: Content-Security-Policy</w:t>
        <w:br/>
        <w:t>- **Payload**: `http://127%2e0%2e0%2e1/`</w:t>
        <w:br/>
        <w:t>- **Response tijd**: 0.03s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{"id":8,"name":"pam","email":"pam@pam.de","number":"0611111","picture_url":null,"video_url":null,"video_name":null,"available_credit":90.0,"video_id":0,"role":"ROLE_USER"}</w:t>
        <w:br/>
        <w:t>```</w:t>
        <w:br/>
        <w:br/>
        <w:t>### POST /identity/api/auth/forget-password</w:t>
        <w:br/>
        <w:t>- **Kwetsbaarheid**: Ontbrekende headers: Content-Security-Policy</w:t>
        <w:br/>
        <w:t>- **Payload**: `http://127。0。0。1/`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request","instance":"/identity/api/auth/forget-password"}</w:t>
        <w:br/>
        <w:t>```</w:t>
        <w:br/>
        <w:br/>
        <w:t>### POST /identity/api/auth/v4.0/user/login-with-token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request","instance":"/identity/api/auth/v4.0/user/login-with-token"}</w:t>
        <w:br/>
        <w:t>```</w:t>
        <w:br/>
        <w:br/>
        <w:t>### POST /identity/api/auth/v2.7/user/login-with-token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request","instance":"/identity/api/auth/v2.7/user/login-with-token"}</w:t>
        <w:br/>
        <w:t>```</w:t>
        <w:br/>
        <w:br/>
        <w:t>### POST /identity/api/auth/signup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request","instance":"/identity/api/auth/signup"}</w:t>
        <w:br/>
        <w:t>```</w:t>
        <w:br/>
        <w:br/>
        <w:t>### POST /identity/api/auth/v3/check-otp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request","instance":"/identity/api/auth/v3/check-otp"}</w:t>
        <w:br/>
        <w:t>```</w:t>
        <w:br/>
        <w:br/>
        <w:t>### POST /identity/api/v2/user/pictures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/identity/api/auth/v2/check-otp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request","instance":"/identity/api/auth/v2/check-otp"}</w:t>
        <w:br/>
        <w:t>```</w:t>
        <w:br/>
        <w:br/>
        <w:t>### POST /identity/api/auth/v4.0/user/login-with-token</w:t>
        <w:br/>
        <w:t>- **Kwetsbaarheid**: Ontbrekende headers: Content-Security-Policy</w:t>
        <w:br/>
        <w:t>- **Payload**: `http://127.0.0.1@evil.com/`</w:t>
        <w:br/>
        <w:t>- **Response tijd**: 0.03s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request","instance":"/identity/api/auth/v4.0/user/login-with-token"}</w:t>
        <w:br/>
        <w:t>```</w:t>
        <w:br/>
        <w:br/>
        <w:t>### GET /identity/api/v2/user/dashboard</w:t>
        <w:br/>
        <w:t>- **Kwetsbaarheid**: Ontbrekende headers: Content-Security-Policy</w:t>
        <w:br/>
        <w:t>- **Payload**: `http://127.0.0.1/`</w:t>
        <w:br/>
        <w:t>- **Response tijd**: 0.03s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{"id":8,"name":"pam","email":"pam@pam.de","number":"0611111","picture_url":null,"video_url":null,"video_name":null,"available_credit":90.0,"video_id":0,"role":"ROLE_USER"}</w:t>
        <w:br/>
        <w:t>```</w:t>
        <w:br/>
        <w:br/>
        <w:t>### POST /identity/api/auth/forget-password</w:t>
        <w:br/>
        <w:t>- **Kwetsbaarheid**: Ontbrekende headers: Content-Security-Policy</w:t>
        <w:br/>
        <w:t>- **Payload**: `http://localhost/`</w:t>
        <w:br/>
        <w:t>- **Response tijd**: 0.03s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request","instance":"/identity/api/auth/forget-password"}</w:t>
        <w:br/>
        <w:t>```</w:t>
        <w:br/>
        <w:br/>
        <w:t>### POST /identity/api/auth/signup</w:t>
        <w:br/>
        <w:t>- **Kwetsbaarheid**: Ontbrekende headers: Content-Security-Policy</w:t>
        <w:br/>
        <w:t>- **Payload**: `http://127.0.0.1@evil.com/`</w:t>
        <w:br/>
        <w:t>- **Response tijd**: 0.03s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request","instance":"/identity/api/auth/signup"}</w:t>
        <w:br/>
        <w:t>```</w:t>
        <w:br/>
        <w:br/>
        <w:t>### POST /identity/api/auth/v2/check-otp</w:t>
        <w:br/>
        <w:t>- **Kwetsbaarheid**: Ontbrekende headers: Content-Security-Policy</w:t>
        <w:br/>
        <w:t>- **Payload**: `http://127.0.0.1/`</w:t>
        <w:br/>
        <w:t>- **Response tijd**: 0.03s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request","instance":"/identity/api/auth/v2/check-otp"}</w:t>
        <w:br/>
        <w:t>```</w:t>
        <w:br/>
        <w:br/>
        <w:t>### POST /identity/api/v2/user/pictures</w:t>
        <w:br/>
        <w:t>- **Kwetsbaarheid**: Ontbrekende headers: Content-Security-Policy</w:t>
        <w:br/>
        <w:t>- **Payload**: `http://127。0。0。1/`</w:t>
        <w:br/>
        <w:t>- **Response tijd**: 0.03s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/identity/api/auth/v2.7/user/login-with-token</w:t>
        <w:br/>
        <w:t>- **Kwetsbaarheid**: Ontbrekende headers: Content-Security-Policy</w:t>
        <w:br/>
        <w:t>- **Payload**: `http://127.0.0.1/`</w:t>
        <w:br/>
        <w:t>- **Response tijd**: 0.03s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request","instance":"/identity/api/auth/v2.7/user/login-with-token"}</w:t>
        <w:br/>
        <w:t>```</w:t>
        <w:br/>
        <w:br/>
        <w:t>### POST /identity/api/auth/v3/check-otp</w:t>
        <w:br/>
        <w:t>- **Kwetsbaarheid**: Ontbrekende headers: Content-Security-Policy</w:t>
        <w:br/>
        <w:t>- **Payload**: `http://127。0。0。1/`</w:t>
        <w:br/>
        <w:t>- **Response tijd**: 0.03s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request","instance":"/identity/api/auth/v3/check-otp"}</w:t>
        <w:br/>
        <w:t>```</w:t>
        <w:br/>
        <w:br/>
        <w:t>### POST /identity/api/auth/forget-password</w:t>
        <w:br/>
        <w:t>- **Kwetsbaarheid**: Ontbrekende headers: Content-Security-Policy</w:t>
        <w:br/>
        <w:t>- **Payload**: `http://127.0.0.1/`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request","instance":"/identity/api/auth/forget-password"}</w:t>
        <w:br/>
        <w:t>```</w:t>
        <w:br/>
        <w:br/>
        <w:t>### POST /identity/api/auth/v4.0/user/login-with-token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request","instance":"/identity/api/auth/v4.0/user/login-with-token"}</w:t>
        <w:br/>
        <w:t>```</w:t>
        <w:br/>
        <w:br/>
        <w:t>### GET /identity/api/v2/user/dashboard</w:t>
        <w:br/>
        <w:t>- **Kwetsbaarheid**: Ontbrekende headers: Content-Security-Policy</w:t>
        <w:br/>
        <w:t>- **Payload**: `http://127。0。0。1/`</w:t>
        <w:br/>
        <w:t>- **Response tijd**: 0.01s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{"id":8,"name":"pam","email":"pam@pam.de","number":"0611111","picture_url":null,"video_url":null,"video_name":null,"available_credit":90.0,"video_id":0,"role":"ROLE_USER"}</w:t>
        <w:br/>
        <w:t>```</w:t>
        <w:br/>
        <w:br/>
        <w:t>### POST /identity/api/auth/signup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request","instance":"/identity/api/auth/signup"}</w:t>
        <w:br/>
        <w:t>```</w:t>
        <w:br/>
        <w:br/>
        <w:t>### POST /identity/api/auth/v2/check-otp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request","instance":"/identity/api/auth/v2/check-otp"}</w:t>
        <w:br/>
        <w:t>```</w:t>
        <w:br/>
        <w:br/>
        <w:t>### POST /identity/api/auth/forget-password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request","instance":"/identity/api/auth/forget-password"}</w:t>
        <w:br/>
        <w:t>```</w:t>
        <w:br/>
        <w:br/>
        <w:t>### POST /identity/api/auth/v4.0/user/login-with-token</w:t>
        <w:br/>
        <w:t>- **Kwetsbaarheid**: Ontbrekende headers: Content-Security-Policy</w:t>
        <w:br/>
        <w:t>- **Payload**: `http://127。0。0。1/`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request","instance":"/identity/api/auth/v4.0/user/login-with-token"}</w:t>
        <w:br/>
        <w:t>```</w:t>
        <w:br/>
        <w:br/>
        <w:t>### POST /identity/api/auth/signup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request","instance":"/identity/api/auth/signup"}</w:t>
        <w:br/>
        <w:t>```</w:t>
        <w:br/>
        <w:br/>
        <w:t>### POST /identity/api/auth/v2/check-otp</w:t>
        <w:br/>
        <w:t>- **Kwetsbaarheid**: Ontbrekende headers: Content-Security-Policy</w:t>
        <w:br/>
        <w:t>- **Payload**: `http://127%2e0%2e0%2e1/`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request","instance":"/identity/api/auth/v2/check-otp"}</w:t>
        <w:br/>
        <w:t>```</w:t>
        <w:br/>
        <w:br/>
        <w:t>### GET /identity/api/v2/user/dashboard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{"id":8,"name":"pam","email":"pam@pam.de","number":"0611111","picture_url":null,"video_url":null,"video_name":null,"available_credit":90.0,"video_id":0,"role":"ROLE_USER"}</w:t>
        <w:br/>
        <w:t>```</w:t>
        <w:br/>
        <w:br/>
        <w:t>### POST /identity/api/v2/user/pictures</w:t>
        <w:br/>
        <w:t>- **Kwetsbaarheid**: Ontbrekende headers: Content-Security-Policy</w:t>
        <w:br/>
        <w:t>- **Payload**: `http://127.0.0.1/`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/identity/api/auth/v2.7/user/login-with-token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request","instance":"/identity/api/auth/v2.7/user/login-with-token"}</w:t>
        <w:br/>
        <w:t>```</w:t>
        <w:br/>
        <w:br/>
        <w:t>### POST /identity/api/auth/v3/check-otp</w:t>
        <w:br/>
        <w:t>- **Kwetsbaarheid**: Ontbrekende headers: Content-Security-Policy</w:t>
        <w:br/>
        <w:t>- **Payload**: `http://0.0.0.0/`</w:t>
        <w:br/>
        <w:t>- **Response tijd**: 0.02s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request","instance":"/identity/api/auth/v3/check-otp"}</w:t>
        <w:br/>
        <w:t>```</w:t>
        <w:br/>
        <w:br/>
        <w:t>### POST /identity/api/auth/v4.0/user/login-with-token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request","instance":"/identity/api/auth/v4.0/user/login-with-token"}</w:t>
        <w:br/>
        <w:t>```</w:t>
        <w:br/>
        <w:br/>
        <w:t>### POST /identity/api/auth/forget-password</w:t>
        <w:br/>
        <w:t>- **Kwetsbaarheid**: Ontbrekende headers: Content-Security-Policy</w:t>
        <w:br/>
        <w:t>- **Payload**: `http://127.0.0.1@evil.com/`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request","instance":"/identity/api/auth/forget-password"}</w:t>
        <w:br/>
        <w:t>```</w:t>
        <w:br/>
        <w:br/>
        <w:t>### POST /identity/api/v2/user/videos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GET /identity/api/v2/user/dashboard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{"id":8,"name":"pam","email":"pam@pam.de","number":"0611111","picture_url":null,"video_url":null,"video_name":null,"available_credit":90.0,"video_id":0,"role":"ROLE_USER"}</w:t>
        <w:br/>
        <w:t>```</w:t>
        <w:br/>
        <w:br/>
        <w:t>### POST /identity/api/v2/user/pictures</w:t>
        <w:br/>
        <w:t>- **Kwetsbaarheid**: Ontbrekende headers: Content-Security-Policy</w:t>
        <w:br/>
        <w:t>- **Payload**: `http://evil.com@127.0.0.1/`</w:t>
        <w:br/>
        <w:t>- **Response tijd**: 0.08s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/identity/api/auth/v3/check-otp</w:t>
        <w:br/>
        <w:t>- **Kwetsbaarheid**: Ontbrekende headers: Content-Security-Policy</w:t>
        <w:br/>
        <w:t>- **Payload**: `http://127.0.0.1/`</w:t>
        <w:br/>
        <w:t>- **Response tijd**: 0.08s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request","instance":"/identity/api/auth/v3/check-otp"}</w:t>
        <w:br/>
        <w:t>```</w:t>
        <w:br/>
        <w:br/>
        <w:t>### GET /identity/api/v2/user/videos/{video_id}</w:t>
        <w:br/>
        <w:t>- **Kwetsbaarheid**: Ontbrekende headers: Content-Security-Policy</w:t>
        <w:br/>
        <w:t>- **Payload**: `http://127。0。0。1/`</w:t>
        <w:br/>
        <w:t>- **Response tijd**: 0.08s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PUT /identity/api/v2/user/videos/{video_id}</w:t>
        <w:br/>
        <w:t>- **Kwetsbaarheid**: Ontbrekende headers: Content-Security-Policy</w:t>
        <w:br/>
        <w:t>- **Payload**: `http://127.0.0.1/`</w:t>
        <w:br/>
        <w:t>- **Response tijd**: 0.08s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POST /identity/api/v2/user/videos</w:t>
        <w:br/>
        <w:t>- **Kwetsbaarheid**: Ontbrekende headers: Content-Security-Policy</w:t>
        <w:br/>
        <w:t>- **Payload**: `http://127。0。0。1/`</w:t>
        <w:br/>
        <w:t>- **Response tijd**: 0.07s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/identity/api/auth/v2.7/user/login-with-token</w:t>
        <w:br/>
        <w:t>- **Kwetsbaarheid**: Ontbrekende headers: Content-Security-Policy</w:t>
        <w:br/>
        <w:t>- **Payload**: `http://127。0。0。1/`</w:t>
        <w:br/>
        <w:t>- **Response tijd**: 0.08s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request","instance":"/identity/api/auth/v2.7/user/login-with-token"}</w:t>
        <w:br/>
        <w:t>```</w:t>
        <w:br/>
        <w:br/>
        <w:t>### GET /identity/api/v2/user/dashboard</w:t>
        <w:br/>
        <w:t>- **Kwetsbaarheid**: Ontbrekende headers: Content-Security-Policy</w:t>
        <w:br/>
        <w:t>- **Payload**: `http://127.0.0.1@evil.com/`</w:t>
        <w:br/>
        <w:t>- **Response tijd**: 0.07s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{"id":8,"name":"pam","email":"pam@pam.de","number":"0611111","picture_url":null,"video_url":null,"video_name":null,"available_credit":90.0,"video_id":0,"role":"ROLE_USER"}</w:t>
        <w:br/>
        <w:t>```</w:t>
        <w:br/>
        <w:br/>
        <w:t>### POST /identity/api/v2/user/pictures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GET /identity/api/v2/user/videos/{video_id}</w:t>
        <w:br/>
        <w:t>- **Kwetsbaarheid**: Ontbrekende headers: Content-Security-Policy</w:t>
        <w:br/>
        <w:t>- **Payload**: `http://127.0.0.1/`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POST /identity/api/v2/user/videos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POST /identity/api/auth/v3/check-otp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request","instance":"/identity/api/auth/v3/check-otp"}</w:t>
        <w:br/>
        <w:t>```</w:t>
        <w:br/>
        <w:br/>
        <w:t>### POST /identity/api/auth/v2.7/user/login-with-token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request","instance":"/identity/api/auth/v2.7/user/login-with-token"}</w:t>
        <w:br/>
        <w:t>```</w:t>
        <w:br/>
        <w:br/>
        <w:t>### DELETE /identity/api/v2/user/videos/{video_id}</w:t>
        <w:br/>
        <w:t>- **Kwetsbaarheid**: Ontbrekende headers: Content-Security-Policy</w:t>
        <w:br/>
        <w:t>- **Payload**: `http://localhost/`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GET /identity/api/v2/user/dashboard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{"id":8,"name":"pam","email":"pam@pam.de","number":"0611111","picture_url":null,"video_url":null,"video_name":null,"available_credit":90.0,"video_id":0,"role":"ROLE_USER"}</w:t>
        <w:br/>
        <w:t>```</w:t>
        <w:br/>
        <w:br/>
        <w:t>### GET /identity/api/v2/user/videos/{video_id}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PUT /identity/api/v2/user/videos/{video_id}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POST /identity/api/v2/user/videos</w:t>
        <w:br/>
        <w:t>- **Kwetsbaarheid**: Ontbrekende headers: Content-Security-Policy</w:t>
        <w:br/>
        <w:t>- **Payload**: `http://127.0.0.1@evil.com/`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DELETE /identity/api/v2/admin/videos/{video_id}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'{video_id}'","instance":"/identity/api/v2/admin/videos/%7Bvideo_id%7D"}</w:t>
        <w:br/>
        <w:t>```</w:t>
        <w:br/>
        <w:br/>
        <w:t>### GET /identity/api/v2/user/videos/convert_video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403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{"message":"Thi-S endpoint S-hould be accessed only inte-Rnally. -Fine? , endpoint_url http://crapi-identity:8080/identity/api/v2/user/videos/convert_video","status":403}</w:t>
        <w:br/>
        <w:t>```</w:t>
        <w:br/>
        <w:br/>
        <w:t>### DELETE /identity/api/v2/user/videos/{video_id}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GET /identity/api/v2/user/videos/{video_id}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PUT /identity/api/v2/user/videos/{video_id}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GET /identity/api/v2/vehicle/vehicles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[]</w:t>
        <w:br/>
        <w:t>```</w:t>
        <w:br/>
        <w:br/>
        <w:t>### POST /identity/api/v2/user/videos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GET /identity/api/v2/user/videos/{video_id}</w:t>
        <w:br/>
        <w:t>- **Kwetsbaarheid**: Ontbrekende headers: Content-Security-Policy</w:t>
        <w:br/>
        <w:t>- **Payload**: `http://127.0.0.1@evil.com/`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DELETE /identity/api/v2/user/videos/{video_id}</w:t>
        <w:br/>
        <w:t>- **Kwetsbaarheid**: Ontbrekende headers: Content-Security-Policy</w:t>
        <w:br/>
        <w:t>- **Payload**: `http://127.0.0.1@evil.com/`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GET /identity/api/v2/user/videos/convert_video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403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{"message":"Thi-S endpoint S-hould be accessed only inte-Rnally. -Fine? , endpoint_url http://crapi-identity:8080/identity/api/v2/user/videos/convert_video","status":403}</w:t>
        <w:br/>
        <w:t>```</w:t>
        <w:br/>
        <w:br/>
        <w:t>### DELETE /identity/api/v2/admin/videos/{video_id}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'{video_id}'","instance":"/identity/api/v2/admin/videos/%7Bvideo_id%7D"}</w:t>
        <w:br/>
        <w:t>```</w:t>
        <w:br/>
        <w:br/>
        <w:t>### PUT /identity/api/v2/user/videos/{video_id}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DELETE /identity/api/v2/admin/videos/{video_id}</w:t>
        <w:br/>
        <w:t>- **Kwetsbaarheid**: Ontbrekende headers: Content-Security-Policy</w:t>
        <w:br/>
        <w:t>- **Payload**: `http://localhost/`</w:t>
        <w:br/>
        <w:t>- **Response tijd**: 0.07s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'{video_id}'","instance":"/identity/api/v2/admin/videos/%7Bvideo_id%7D"}</w:t>
        <w:br/>
        <w:t>```</w:t>
        <w:br/>
        <w:br/>
        <w:t>### POST /identity/api/v2/user/videos</w:t>
        <w:br/>
        <w:t>- **Kwetsbaarheid**: Ontbrekende headers: Content-Security-Policy</w:t>
        <w:br/>
        <w:t>- **Payload**: `http://127%2e0%2e0%2e1/`</w:t>
        <w:br/>
        <w:t>- **Response tijd**: 0.07s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DELETE /identity/api/v2/user/videos/{video_id}</w:t>
        <w:br/>
        <w:t>- **Kwetsbaarheid**: Ontbrekende headers: Content-Security-Policy</w:t>
        <w:br/>
        <w:t>- **Payload**: `http://127.0.0.1/`</w:t>
        <w:br/>
        <w:t>- **Response tijd**: 0.07s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GET /identity/api/v2/user/videos/convert_video</w:t>
        <w:br/>
        <w:t>- **Kwetsbaarheid**: Ontbrekende headers: Content-Security-Policy</w:t>
        <w:br/>
        <w:t>- **Payload**: `http://127.0.0.1@evil.com/`</w:t>
        <w:br/>
        <w:t>- **Response tijd**: 0.07s</w:t>
        <w:br/>
        <w:t>- **Statuscode**: 403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{"message":"Thi-S endpoint S-hould be accessed only inte-Rnally. -Fine? , endpoint_url http://crapi-identity:8080/identity/api/v2/user/videos/convert_video","status":403}</w:t>
        <w:br/>
        <w:t>```</w:t>
        <w:br/>
        <w:br/>
        <w:t>### GET /identity/api/v2/vehicle/vehicles</w:t>
        <w:br/>
        <w:t>- **Kwetsbaarheid**: Ontbrekende headers: Content-Security-Policy</w:t>
        <w:br/>
        <w:t>- **Payload**: `http://localhost/`</w:t>
        <w:br/>
        <w:t>- **Response tijd**: 0.07s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[]</w:t>
        <w:br/>
        <w:t>```</w:t>
        <w:br/>
        <w:br/>
        <w:t>### PUT /identity/api/v2/user/videos/{video_id}</w:t>
        <w:br/>
        <w:t>- **Kwetsbaarheid**: Ontbrekende headers: Content-Security-Policy</w:t>
        <w:br/>
        <w:t>- **Payload**: `http://127.0.0.1@evil.com/`</w:t>
        <w:br/>
        <w:t>- **Response tijd**: 0.06s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GET /identity/api/v2/user/videos/{video_id}</w:t>
        <w:br/>
        <w:t>- **Kwetsbaarheid**: Ontbrekende headers: Content-Security-Policy</w:t>
        <w:br/>
        <w:t>- **Payload**: `http://0.0.0.0/`</w:t>
        <w:br/>
        <w:t>- **Response tijd**: 0.07s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DELETE /identity/api/v2/admin/videos/{video_id}</w:t>
        <w:br/>
        <w:t>- **Kwetsbaarheid**: Ontbrekende headers: Content-Security-Policy</w:t>
        <w:br/>
        <w:t>- **Payload**: `http://127。0。0。1/`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'{video_id}'","instance":"/identity/api/v2/admin/videos/%7Bvideo_id%7D"}</w:t>
        <w:br/>
        <w:t>```</w:t>
        <w:br/>
        <w:br/>
        <w:t>### GET /identity/api/v2/user/videos/convert_video</w:t>
        <w:br/>
        <w:t>- **Kwetsbaarheid**: Ontbrekende headers: Content-Security-Policy</w:t>
        <w:br/>
        <w:t>- **Payload**: `http://127.0.0.1/`</w:t>
        <w:br/>
        <w:t>- **Response tijd**: 0.01s</w:t>
        <w:br/>
        <w:t>- **Statuscode**: 403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{"message":"Thi-S endpoint S-hould be accessed only inte-Rnally. -Fine? , endpoint_url http://crapi-identity:8080/identity/api/v2/user/videos/convert_video","status":403}</w:t>
        <w:br/>
        <w:t>```</w:t>
        <w:br/>
        <w:br/>
        <w:t>### POST /identity/api/v2/user/videos</w:t>
        <w:br/>
        <w:t>- **Kwetsbaarheid**: Ontbrekende headers: Content-Security-Policy</w:t>
        <w:br/>
        <w:t>- **Payload**: `http://127.0.0.1/`</w:t>
        <w:br/>
        <w:t>- **Response tijd**: 0.01s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"text/plain;charset=UTF-8",</w:t>
        <w:br/>
        <w:t xml:space="preserve">  "Content-Length": "42",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Current request is not a multipart request</w:t>
        <w:br/>
        <w:t>```</w:t>
        <w:br/>
        <w:br/>
        <w:t>### PUT /identity/api/v2/user/videos/{video_id}</w:t>
        <w:br/>
        <w:t>- **Kwetsbaarheid**: Ontbrekende headers: Content-Security-Policy</w:t>
        <w:br/>
        <w:t>- **Payload**: `http://127。0。0。1/`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GET /identity/api/v2/user/videos/{video_id}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GET /identity/api/v2/vehicle/vehicles</w:t>
        <w:br/>
        <w:t>- **Kwetsbaarheid**: Ontbrekende headers: Content-Security-Policy</w:t>
        <w:br/>
        <w:t>- **Payload**: `http://127.0.0.1/`</w:t>
        <w:br/>
        <w:t>- **Response tijd**: 0.01s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[]</w:t>
        <w:br/>
        <w:t>```</w:t>
        <w:br/>
        <w:br/>
        <w:t>### DELETE /identity/api/v2/admin/videos/{video_id}</w:t>
        <w:br/>
        <w:t>- **Kwetsbaarheid**: Ontbrekende headers: Content-Security-Policy</w:t>
        <w:br/>
        <w:t>- **Payload**: `http://127.0.0.1@evil.com/`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'{video_id}'","instance":"/identity/api/v2/admin/videos/%7Bvideo_id%7D"}</w:t>
        <w:br/>
        <w:t>```</w:t>
        <w:br/>
        <w:br/>
        <w:t>### GET /identity/api/v2/user/videos/convert_video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403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{"message":"Thi-S endpoint S-hould be accessed only inte-Rnally. -Fine? , endpoint_url http://crapi-identity:8080/identity/api/v2/user/videos/convert_video","status":403}</w:t>
        <w:br/>
        <w:t>```</w:t>
        <w:br/>
        <w:br/>
        <w:t>### DELETE /identity/api/v2/user/videos/{video_id}</w:t>
        <w:br/>
        <w:t>- **Kwetsbaarheid**: Ontbrekende headers: Content-Security-Policy</w:t>
        <w:br/>
        <w:t>- **Payload**: `http://127。0。0。1/`</w:t>
        <w:br/>
        <w:t>- **Response tijd**: 0.02s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PUT /identity/api/v2/user/videos/{video_id}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DELETE /identity/api/v2/admin/videos/{video_id}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'{video_id}'","instance":"/identity/api/v2/admin/videos/%7Bvideo_id%7D"}</w:t>
        <w:br/>
        <w:t>```</w:t>
        <w:br/>
        <w:br/>
        <w:t>### GET /identity/api/v2/vehicle/{vehicleId}/location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'carId' with value: '{vehicleId}'","instance":"/identity/api/v2/vehicle/%7BvehicleId%7D/location"}</w:t>
        <w:br/>
        <w:t>```</w:t>
        <w:br/>
        <w:br/>
        <w:t>### GET /identity/api/v2/user/videos/convert_video</w:t>
        <w:br/>
        <w:t>- **Kwetsbaarheid**: Ontbrekende headers: Content-Security-Policy</w:t>
        <w:br/>
        <w:t>- **Payload**: `http://127。0。0。1/`</w:t>
        <w:br/>
        <w:t>- **Response tijd**: 0.01s</w:t>
        <w:br/>
        <w:t>- **Statuscode**: 403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{"message":"Thi-S endpoint S-hould be accessed only inte-Rnally. -Fine? , endpoint_url http://crapi-identity:8080/identity/api/v2/user/videos/convert_video","status":403}</w:t>
        <w:br/>
        <w:t>```</w:t>
        <w:br/>
        <w:br/>
        <w:t>### GET /identity/api/v2/vehicle/vehicles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[]</w:t>
        <w:br/>
        <w:t>```</w:t>
        <w:br/>
        <w:br/>
        <w:t>### POST /identity/api/v2/vehicle/add_vehicle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request","instance":"/identity/api/v2/vehicle/add_vehicle"}</w:t>
        <w:br/>
        <w:t>```</w:t>
        <w:br/>
        <w:br/>
        <w:t>### GET /identity/api/v2/user/videos/convert_video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403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{"message":"Thi-S endpoint S-hould be accessed only inte-Rnally. -Fine? , endpoint_url http://crapi-identity:8080/identity/api/v2/user/videos/convert_video","status":403}</w:t>
        <w:br/>
        <w:t>```</w:t>
        <w:br/>
        <w:br/>
        <w:t>### POST /identity/api/auth/v2/check-otp</w:t>
        <w:br/>
        <w:t>- **Kwetsbaarheid**: Ontbrekende headers: Content-Security-Policy</w:t>
        <w:br/>
        <w:t>- **Payload**: `http://127。0。0。1/`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request","instance":"/identity/api/auth/v2/check-otp"}</w:t>
        <w:br/>
        <w:t>```</w:t>
        <w:br/>
        <w:br/>
        <w:t>### POST /identity/api/v2/vehicle/add_vehicle</w:t>
        <w:br/>
        <w:t>- **Kwetsbaarheid**: Ontbrekende headers: Content-Security-Policy</w:t>
        <w:br/>
        <w:t>- **Payload**: `http://0.0.0.0/`</w:t>
        <w:br/>
        <w:t>- **Response tijd**: 0.07s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request","instance":"/identity/api/v2/vehicle/add_vehicle"}</w:t>
        <w:br/>
        <w:t>```</w:t>
        <w:br/>
        <w:br/>
        <w:t>### GET /identity/api/v2/vehicle/{vehicleId}/location</w:t>
        <w:br/>
        <w:t>- **Kwetsbaarheid**: Ontbrekende headers: Content-Security-Policy</w:t>
        <w:br/>
        <w:t>- **Payload**: `http://127。0。0。1/`</w:t>
        <w:br/>
        <w:t>- **Response tijd**: 0.07s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'carId' with value: '{vehicleId}'","instance":"/identity/api/v2/vehicle/%7BvehicleId%7D/location"}</w:t>
        <w:br/>
        <w:t>```</w:t>
        <w:br/>
        <w:br/>
        <w:t>### GET /identity/api/v2/vehicle/vehicles</w:t>
        <w:br/>
        <w:t>- **Kwetsbaarheid**: Ontbrekende headers: Content-Security-Policy</w:t>
        <w:br/>
        <w:t>- **Payload**: `http://127。0。0。1/`</w:t>
        <w:br/>
        <w:t>- **Response tijd**: 0.07s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[]</w:t>
        <w:br/>
        <w:t>```</w:t>
        <w:br/>
        <w:br/>
        <w:t>### DELETE /identity/api/v2/admin/videos/{video_id}</w:t>
        <w:br/>
        <w:t>- **Kwetsbaarheid**: Ontbrekende headers: Content-Security-Policy</w:t>
        <w:br/>
        <w:t>- **Payload**: `http://127.0.0.1/`</w:t>
        <w:br/>
        <w:t>- **Response tijd**: 0.08s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'{video_id}'","instance":"/identity/api/v2/admin/videos/%7Bvideo_id%7D"}</w:t>
        <w:br/>
        <w:t>```</w:t>
        <w:br/>
        <w:br/>
        <w:t>### POST /identity/api/v2/vehicle/add_vehicle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request","instance":"/identity/api/v2/vehicle/add_vehicle"}</w:t>
        <w:br/>
        <w:t>```</w:t>
        <w:br/>
        <w:br/>
        <w:t>### GET /identity/api/v2/vehicle/{vehicleId}/location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'carId' with value: '{vehicleId}'","instance":"/identity/api/v2/vehicle/%7BvehicleId%7D/location"}</w:t>
        <w:br/>
        <w:t>```</w:t>
        <w:br/>
        <w:br/>
        <w:t>### POST /community/api/v2/community/posts</w:t>
        <w:br/>
        <w:t>- **Kwetsbaarheid**: Ontbrekende headers: Content-Security-Policy, Strict-Transport-Security, X-Frame-Options, X-Content-Type-Options</w:t>
        <w:br/>
        <w:t>- **Payload**: `http://localhost/`</w:t>
        <w:br/>
        <w:t>- **Response tijd**: 0.07s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GET /identity/api/v2/vehicle/vehicles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[]</w:t>
        <w:br/>
        <w:t>```</w:t>
        <w:br/>
        <w:br/>
        <w:t>### GET /community/api/v2/community/posts/{postId}</w:t>
        <w:br/>
        <w:t>- **Kwetsbaarheid**: Ontbrekende headers: Content-Security-Policy, Strict-Transport-Security, X-Frame-Options, X-Content-Type-Options</w:t>
        <w:br/>
        <w:t>- **Payload**: `http://127.0.0.1/`</w:t>
        <w:br/>
        <w:t>- **Response tijd**: 0.08s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{"error":"mongo: no documents in result"}</w:t>
        <w:br/>
        <w:t>{"id":"","title":"","content":"","author":{"nickname":"","email":"","vehicleid":"","profile_pic_url":"","created_at":"0001-01-01T00:00:00Z"},"comments":null,"</w:t>
        <w:br/>
        <w:t>```</w:t>
        <w:br/>
        <w:br/>
        <w:t>### GET /identity/api/v2/vehicle/{vehicleId}/location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'carId' with value: '{vehicleId}'","instance":"/identity/api/v2/vehicle/%7BvehicleId%7D/location"}</w:t>
        <w:br/>
        <w:t>```</w:t>
        <w:br/>
        <w:br/>
        <w:t>### POST /identity/api/v2/vehicle/add_vehicle</w:t>
        <w:br/>
        <w:t>- **Kwetsbaarheid**: Ontbrekende headers: Content-Security-Policy</w:t>
        <w:br/>
        <w:t>- **Payload**: `http://127.0.0.1@evil.com/`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request","instance":"/identity/api/v2/vehicle/add_vehicle"}</w:t>
        <w:br/>
        <w:t>```</w:t>
        <w:br/>
        <w:br/>
        <w:t>### POST /community/api/v2/community/posts/{postId}/comment</w:t>
        <w:br/>
        <w:t>- **Kwetsbaarheid**: Ontbrekende headers: Content-Security-Policy, Strict-Transport-Security, X-Frame-Options, X-Content-Type-Options</w:t>
        <w:br/>
        <w:t>- **Payload**: `http://127.0.0.1/`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GET /identity/api/v2/vehicle/vehicles</w:t>
        <w:br/>
        <w:t>- **Kwetsbaarheid**: Ontbrekende headers: Content-Security-Policy</w:t>
        <w:br/>
        <w:t>- **Payload**: `http://127.0.0.1@evil.com/`</w:t>
        <w:br/>
        <w:t>- **Response tijd**: 0.01s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[]</w:t>
        <w:br/>
        <w:t>```</w:t>
        <w:br/>
        <w:br/>
        <w:t>### DELETE /identity/api/v2/user/videos/{video_id}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13:03:19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POST /identity/api/v2/vehicle/add_vehicle</w:t>
        <w:br/>
        <w:t>- **Kwetsbaarheid**: Ontbrekende headers: Content-Security-Policy</w:t>
        <w:br/>
        <w:t>- **Payload**: `http://127。0。0。1/`</w:t>
        <w:br/>
        <w:t>- **Response tijd**: 0.08s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request","instance":"/identity/api/v2/vehicle/add_vehicle"}</w:t>
        <w:br/>
        <w:t>```</w:t>
        <w:br/>
        <w:br/>
        <w:t>### GET /identity/api/v2/vehicle/{vehicleId}/location</w:t>
        <w:br/>
        <w:t>- **Kwetsbaarheid**: Ontbrekende headers: Content-Security-Policy</w:t>
        <w:br/>
        <w:t>- **Payload**: `http://127.0.0.1/`</w:t>
        <w:br/>
        <w:t>- **Response tijd**: 0.08s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'carId' with value: '{vehicleId}'","instance":"/identity/api/v2/vehicle/%7BvehicleId%7D/location"}</w:t>
        <w:br/>
        <w:t>```</w:t>
        <w:br/>
        <w:br/>
        <w:t>### GET /community/api/v2/community/posts/{postId}</w:t>
        <w:br/>
        <w:t>- **Kwetsbaarheid**: Ontbrekende headers: Content-Security-Policy, Strict-Transport-Security, X-Frame-Options, X-Content-Type-Options</w:t>
        <w:br/>
        <w:t>- **Payload**: `http://127.0.0.1@evil.com/`</w:t>
        <w:br/>
        <w:t>- **Response tijd**: 0.09s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{"error":"mongo: no documents in result"}</w:t>
        <w:br/>
        <w:t>{"id":"","title":"","content":"","author":{"nickname":"","email":"","vehicleid":"","profile_pic_url":"","created_at":"0001-01-01T00:00:00Z"},"comments":null,"</w:t>
        <w:br/>
        <w:t>```</w:t>
        <w:br/>
        <w:br/>
        <w:t>### POST /community/api/v2/community/posts/{postId}/comment</w:t>
        <w:br/>
        <w:t>- **Kwetsbaarheid**: Ontbrekende headers: Content-Security-Policy, Strict-Transport-Security, X-Frame-Options, X-Content-Type-Options</w:t>
        <w:br/>
        <w:t>- **Payload**: `http://127%2e0%2e0%2e1/`</w:t>
        <w:br/>
        <w:t>- **Response tijd**: 0.08s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DELETE /identity/api/v2/user/videos/{video_id}</w:t>
        <w:br/>
        <w:t>- **Kwetsbaarheid**: Ontbrekende headers: Content-Security-Policy</w:t>
        <w:br/>
        <w:t>- **Payload**: `http://127%2e0%2e0%2e1/`</w:t>
        <w:br/>
        <w:t>- **Response tijd**: 0.04s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'video_id' with value: '{video_id}'","instance":"/identity/api/v2/user/videos/%7Bvideo_id%7D"}</w:t>
        <w:br/>
        <w:t>```</w:t>
        <w:br/>
        <w:br/>
        <w:t>### POST /identity/api/v2/vehicle/add_vehicle</w:t>
        <w:br/>
        <w:t>- **Kwetsbaarheid**: Ontbrekende headers: Content-Security-Policy</w:t>
        <w:br/>
        <w:t>- **Payload**: `http://127.0.0.1/`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request","instance":"/identity/api/v2/vehicle/add_vehicle"}</w:t>
        <w:br/>
        <w:t>```</w:t>
        <w:br/>
        <w:br/>
        <w:t>### GET /identity/api/v2/vehicle/{vehicleId}/location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'carId' with value: '{vehicleId}'","instance":"/identity/api/v2/vehicle/%7BvehicleId%7D/location"}</w:t>
        <w:br/>
        <w:t>```</w:t>
        <w:br/>
        <w:br/>
        <w:t>### POST /community/api/v2/community/posts</w:t>
        <w:br/>
        <w:t>- **Kwetsbaarheid**: Ontbrekende headers: Content-Security-Policy, Strict-Transport-Security, X-Frame-Options, X-Content-Type-Options</w:t>
        <w:br/>
        <w:t>- **Payload**: `http://0.0.0.0/`</w:t>
        <w:br/>
        <w:t>- **Response tijd**: 0.10s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/identity/api/v2/vehicle/add_vehicle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request","instance":"/identity/api/v2/vehicle/add_vehicle"}</w:t>
        <w:br/>
        <w:t>```</w:t>
        <w:br/>
        <w:br/>
        <w:t>### GET /identity/api/v2/vehicle/{vehicleId}/location</w:t>
        <w:br/>
        <w:t>- **Kwetsbaarheid**: Ontbrekende headers: Content-Security-Policy</w:t>
        <w:br/>
        <w:t>- **Payload**: `http://127.0.0.1@evil.com/`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convert 'carId' with value: '{vehicleId}'","instance":"/identity/api/v2/vehicle/%7BvehicleId%7D/location"}</w:t>
        <w:br/>
        <w:t>```</w:t>
        <w:br/>
        <w:br/>
        <w:t>### GET /community/api/v2/community/posts/recent</w:t>
        <w:br/>
        <w:t>- **Kwetsbaarheid**: Ontbrekende headers: Content-Security-Policy, Strict-Transport-Security, X-Frame-Options, X-Content-Type-Options</w:t>
        <w:br/>
        <w:t>- **Payload**: `http://127.0.0.1/`</w:t>
        <w:br/>
        <w:t>- **Response tijd**: 0.09s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{"posts":[{"id":"BGAShaqoidEUqMZPuyyzPV","title":"Title 3","content":"Hello world 3","author":{"nickname":"Robot","email":"robot001@example.com","vehicleid":"4bae9968-ec7f-4de3-a3a0-ba1b2ab5e5e5","pro</w:t>
        <w:br/>
        <w:t>```</w:t>
        <w:br/>
        <w:br/>
        <w:t>### POST /community/api/v2/community/posts/{postId}/comment</w:t>
        <w:br/>
        <w:t>- **Kwetsbaarheid**: Ontbrekende headers: Content-Security-Policy, Strict-Transport-Security, X-Frame-Options, X-Content-Type-Options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GET /community/api/v2/community/posts/{postId}</w:t>
        <w:br/>
        <w:t>- **Kwetsbaarheid**: Ontbrekende headers: Content-Security-Policy, Strict-Transport-Security, X-Frame-Options, X-Content-Type-Options</w:t>
        <w:br/>
        <w:t>- **Payload**: `http://evil.com@127.0.0.1/`</w:t>
        <w:br/>
        <w:t>- **Response tijd**: 0.10s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{"error":"mongo: no documents in result"}</w:t>
        <w:br/>
        <w:t>{"id":"","title":"","content":"","author":{"nickname":"","email":"","vehicleid":"","profile_pic_url":"","created_at":"0001-01-01T00:00:00Z"},"comments":null,"</w:t>
        <w:br/>
        <w:t>```</w:t>
        <w:br/>
        <w:br/>
        <w:t>### POST /community/api/v2/coupon/new-coupon</w:t>
        <w:br/>
        <w:t>- **Kwetsbaarheid**: Ontbrekende headers: Content-Security-Policy, Strict-Transport-Security, X-Frame-Options, X-Content-Type-Options</w:t>
        <w:br/>
        <w:t>- **Payload**: `http://127.0.0.1/`</w:t>
        <w:br/>
        <w:t>- **Response tijd**: 0.09s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/community/api/v2/community/posts</w:t>
        <w:br/>
        <w:t>- **Kwetsbaarheid**: Ontbrekende headers: Content-Security-Policy, Strict-Transport-Security, X-Frame-Options, X-Content-Type-Options</w:t>
        <w:br/>
        <w:t>- **Payload**: `http://127.0.0.1/`</w:t>
        <w:br/>
        <w:t>- **Response tijd**: 0.09s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/community/api/v2/community/posts/{postId}/comment</w:t>
        <w:br/>
        <w:t>- **Kwetsbaarheid**: Ontbrekende headers: Content-Security-Policy, Strict-Transport-Security, X-Frame-Options, X-Content-Type-Options</w:t>
        <w:br/>
        <w:t>- **Payload**: `http://localhost/`</w:t>
        <w:br/>
        <w:t>- **Response tijd**: 0.09s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GET /community/api/v2/community/posts/recent</w:t>
        <w:br/>
        <w:t>- **Kwetsbaarheid**: Ontbrekende headers: Content-Security-Policy, Strict-Transport-Security, X-Frame-Options, X-Content-Type-Options</w:t>
        <w:br/>
        <w:t>- **Payload**: `http://evil.com@127.0.0.1/`</w:t>
        <w:br/>
        <w:t>- **Response tijd**: 0.09s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{"posts":[{"id":"BGAShaqoidEUqMZPuyyzPV","title":"Title 3","content":"Hello world 3","author":{"nickname":"Robot","email":"robot001@example.com","vehicleid":"4bae9968-ec7f-4de3-a3a0-ba1b2ab5e5e5","pro</w:t>
        <w:br/>
        <w:t>```</w:t>
        <w:br/>
        <w:br/>
        <w:t>### POST /community/api/v2/coupon/validate-coupon</w:t>
        <w:br/>
        <w:t>- **Kwetsbaarheid**: Ontbrekende headers: Content-Security-Policy, Strict-Transport-Security, X-Frame-Options, X-Content-Type-Options</w:t>
        <w:br/>
        <w:t>- **Payload**: `http://127.0.0.1/`</w:t>
        <w:br/>
        <w:t>- **Response tijd**: 0.10s</w:t>
        <w:br/>
        <w:t>- **Statuscode**: 422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GET /workshop/api/shop/products</w:t>
        <w:br/>
        <w:t>- **Kwetsbaarheid**: Ontbrekende headers: Content-Security-Policy, Strict-Transport-Security</w:t>
        <w:br/>
        <w:t>- **Payload**: `http://evil.com@127.0.0.1/`</w:t>
        <w:br/>
        <w:t>- **Response tijd**: 0.10s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{"products":[{"id":2,"name":"Wheel","price":"10.00","image_url":"images/wheel.svg"},{"id":1,"name":"Seat","price":"10.00","image_url":"images/seat.svg"}],"credit":90.0,"next_offset":null,"previous_off</w:t>
        <w:br/>
        <w:t>```</w:t>
        <w:br/>
        <w:br/>
        <w:t>### GET /community/api/v2/community/posts/{postId}</w:t>
        <w:br/>
        <w:t>- **Kwetsbaarheid**: Ontbrekende headers: Content-Security-Policy, Strict-Transport-Security, X-Frame-Options, X-Content-Type-Options</w:t>
        <w:br/>
        <w:t>- **Payload**: `http://127。0。0。1/`</w:t>
        <w:br/>
        <w:t>- **Response tijd**: 0.10s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{"error":"mongo: no documents in result"}</w:t>
        <w:br/>
        <w:t>{"id":"","title":"","content":"","author":{"nickname":"","email":"","vehicleid":"","profile_pic_url":"","created_at":"0001-01-01T00:00:00Z"},"comments":null,"</w:t>
        <w:br/>
        <w:t>```</w:t>
        <w:br/>
        <w:br/>
        <w:t>### POST /community/api/v2/community/posts/{postId}/comment</w:t>
        <w:br/>
        <w:t>- **Kwetsbaarheid**: Ontbrekende headers: Content-Security-Policy, Strict-Transport-Security, X-Frame-Options, X-Content-Type-Options</w:t>
        <w:br/>
        <w:t>- **Payload**: `http://0.0.0.0/`</w:t>
        <w:br/>
        <w:t>- **Response tijd**: 0.10s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/identity/api/v2/vehicle/resend_email</w:t>
        <w:br/>
        <w:t>- **Kwetsbaarheid**: Ontbrekende headers: Content-Security-Policy</w:t>
        <w:br/>
        <w:t>- **Payload**: `http://127%2e0%2e0%2e1/`</w:t>
        <w:br/>
        <w:t>- **Response tijd**: 0.38s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{"message":"Your newly purchased Vehicle Details have been sent to you email address. If you have used example.com email, check your email using the MailHog web portal. ","status":200}</w:t>
        <w:br/>
        <w:t>```</w:t>
        <w:br/>
        <w:br/>
        <w:t>### GET /community/api/v2/community/posts/recent</w:t>
        <w:br/>
        <w:t>- **Kwetsbaarheid**: Ontbrekende headers: Content-Security-Policy, Strict-Transport-Security, X-Frame-Options, X-Content-Type-Options</w:t>
        <w:br/>
        <w:t>- **Payload**: `http://127.0.0.1@evil.com/`</w:t>
        <w:br/>
        <w:t>- **Response tijd**: 0.10s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{"posts":[{"id":"BGAShaqoidEUqMZPuyyzPV","title":"Title 3","content":"Hello world 3","author":{"nickname":"Robot","email":"robot001@example.com","vehicleid":"4bae9968-ec7f-4de3-a3a0-ba1b2ab5e5e5","pro</w:t>
        <w:br/>
        <w:t>```</w:t>
        <w:br/>
        <w:br/>
        <w:t>### GET /workshop/api/shop/products</w:t>
        <w:br/>
        <w:t>- **Kwetsbaarheid**: Ontbrekende headers: Content-Security-Policy, Strict-Transport-Security</w:t>
        <w:br/>
        <w:t>- **Payload**: `http://127。0。0。1/`</w:t>
        <w:br/>
        <w:t>- **Response tijd**: 0.11s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{"products":[{"id":2,"name":"Wheel","price":"10.00","image_url":"images/wheel.svg"},{"id":1,"name":"Seat","price":"10.00","image_url":"images/seat.svg"}],"credit":90.0,"next_offset":null,"previous_off</w:t>
        <w:br/>
        <w:t>```</w:t>
        <w:br/>
        <w:br/>
        <w:t>### POST /community/api/v2/community/posts</w:t>
        <w:br/>
        <w:t>- **Kwetsbaarheid**: Ontbrekende headers: Content-Security-Policy, Strict-Transport-Security, X-Frame-Options, X-Content-Type-Options</w:t>
        <w:br/>
        <w:t>- **Payload**: `http://127%2e0%2e0%2e1/`</w:t>
        <w:br/>
        <w:t>- **Response tijd**: 0.19s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/community/api/v2/coupon/validate-coupon</w:t>
        <w:br/>
        <w:t>- **Kwetsbaarheid**: Ontbrekende headers: Content-Security-Policy, Strict-Transport-Security, X-Frame-Options, X-Content-Type-Options</w:t>
        <w:br/>
        <w:t>- **Payload**: `http://127.0.0.1@evil.com/`</w:t>
        <w:br/>
        <w:t>- **Response tijd**: 0.18s</w:t>
        <w:br/>
        <w:t>- **Statuscode**: 422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/community/api/v2/coupon/new-coupon</w:t>
        <w:br/>
        <w:t>- **Kwetsbaarheid**: Ontbrekende headers: Content-Security-Policy, Strict-Transport-Security, X-Frame-Options, X-Content-Type-Options</w:t>
        <w:br/>
        <w:t>- **Payload**: `http://127。0。0。1/`</w:t>
        <w:br/>
        <w:t>- **Response tijd**: 0.19s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GET /community/api/v2/community/posts/{postId}</w:t>
        <w:br/>
        <w:t>- **Kwetsbaarheid**: Ontbrekende headers: Content-Security-Policy, Strict-Transport-Security, X-Frame-Options, X-Content-Type-Options</w:t>
        <w:br/>
        <w:t>- **Payload**: `http://localhost/`</w:t>
        <w:br/>
        <w:t>- **Response tijd**: 0.09s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{"error":"mongo: no documents in result"}</w:t>
        <w:br/>
        <w:t>{"id":"","title":"","content":"","author":{"nickname":"","email":"","vehicleid":"","profile_pic_url":"","created_at":"0001-01-01T00:00:00Z"},"comments":null,"</w:t>
        <w:br/>
        <w:t>```</w:t>
        <w:br/>
        <w:br/>
        <w:t>### POST /community/api/v2/community/posts/{postId}/comment</w:t>
        <w:br/>
        <w:t>- **Kwetsbaarheid**: Ontbrekende headers: Content-Security-Policy, Strict-Transport-Security, X-Frame-Options, X-Content-Type-Options</w:t>
        <w:br/>
        <w:t>- **Payload**: `http://127.0.0.1@evil.com/`</w:t>
        <w:br/>
        <w:t>- **Response tijd**: 0.09s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/identity/api/v2/vehicle/resend_email</w:t>
        <w:br/>
        <w:t>- **Kwetsbaarheid**: Ontbrekende headers: Content-Security-Policy</w:t>
        <w:br/>
        <w:t>- **Payload**: `http://0.0.0.0/`</w:t>
        <w:br/>
        <w:t>- **Response tijd**: 0.09s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{"message":"Your newly purchased Vehicle Details have been sent to you email address. If you have used example.com email, check your email using the MailHog web portal. ","status":200}</w:t>
        <w:br/>
        <w:t>```</w:t>
        <w:br/>
        <w:br/>
        <w:t>### GET /workshop/api/shop/products</w:t>
        <w:br/>
        <w:t>- **Kwetsbaarheid**: Ontbrekende headers: Content-Security-Policy, Strict-Transport-Security</w:t>
        <w:br/>
        <w:t>- **Payload**: `http://127.0.0.1/`</w:t>
        <w:br/>
        <w:t>- **Response tijd**: 0.08s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{"products":[{"id":2,"name":"Wheel","price":"10.00","image_url":"images/wheel.svg"},{"id":1,"name":"Seat","price":"10.00","image_url":"images/seat.svg"}],"credit":90.0,"next_offset":null,"previous_off</w:t>
        <w:br/>
        <w:t>```</w:t>
        <w:br/>
        <w:br/>
        <w:t>### POST /community/api/v2/community/posts</w:t>
        <w:br/>
        <w:t>- **Kwetsbaarheid**: Ontbrekende headers: Content-Security-Policy, Strict-Transport-Security, X-Frame-Options, X-Content-Type-Options</w:t>
        <w:br/>
        <w:t>- **Payload**: `http://127.0.0.1@evil.com/`</w:t>
        <w:br/>
        <w:t>- **Response tijd**: 0.10s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GET /community/api/v2/community/posts/recent</w:t>
        <w:br/>
        <w:t>- **Kwetsbaarheid**: Ontbrekende headers: Content-Security-Policy, Strict-Transport-Security, X-Frame-Options, X-Content-Type-Options</w:t>
        <w:br/>
        <w:t>- **Payload**: `http://localhost/`</w:t>
        <w:br/>
        <w:t>- **Response tijd**: 0.18s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{"posts":[{"id":"BGAShaqoidEUqMZPuyyzPV","title":"Title 3","content":"Hello world 3","author":{"nickname":"Robot","email":"robot001@example.com","vehicleid":"4bae9968-ec7f-4de3-a3a0-ba1b2ab5e5e5","pro</w:t>
        <w:br/>
        <w:t>```</w:t>
        <w:br/>
        <w:br/>
        <w:t>### GET /community/api/v2/community/posts/{postId}</w:t>
        <w:br/>
        <w:t>- **Kwetsbaarheid**: Ontbrekende headers: Content-Security-Policy, Strict-Transport-Security, X-Frame-Options, X-Content-Type-Options</w:t>
        <w:br/>
        <w:t>- **Payload**: `http://0.0.0.0/`</w:t>
        <w:br/>
        <w:t>- **Response tijd**: 0.10s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{"error":"mongo: no documents in result"}</w:t>
        <w:br/>
        <w:t>{"id":"","title":"","content":"","author":{"nickname":"","email":"","vehicleid":"","profile_pic_url":"","created_at":"0001-01-01T00:00:00Z"},"comments":null,"</w:t>
        <w:br/>
        <w:t>```</w:t>
        <w:br/>
        <w:br/>
        <w:t>### POST /community/api/v2/coupon/new-coupon</w:t>
        <w:br/>
        <w:t>- **Kwetsbaarheid**: Ontbrekende headers: Content-Security-Policy, Strict-Transport-Security, X-Frame-Options, X-Content-Type-Options</w:t>
        <w:br/>
        <w:t>- **Payload**: `http://0.0.0.0/`</w:t>
        <w:br/>
        <w:t>- **Response tijd**: 0.10s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/community/api/v2/community/posts/{postId}/comment</w:t>
        <w:br/>
        <w:t>- **Kwetsbaarheid**: Ontbrekende headers: Content-Security-Policy, Strict-Transport-Security, X-Frame-Options, X-Content-Type-Options</w:t>
        <w:br/>
        <w:t>- **Payload**: `http://127。0。0。1/`</w:t>
        <w:br/>
        <w:t>- **Response tijd**: 0.09s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/identity/api/v2/vehicle/resend_email</w:t>
        <w:br/>
        <w:t>- **Kwetsbaarheid**: Ontbrekende headers: Content-Security-Policy</w:t>
        <w:br/>
        <w:t>- **Payload**: `http://127.0.0.1@evil.com/`</w:t>
        <w:br/>
        <w:t>- **Response tijd**: 0.10s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{"message":"Your newly purchased Vehicle Details have been sent to you email address. If you have used example.com email, check your email using the MailHog web portal. ","status":200}</w:t>
        <w:br/>
        <w:t>```</w:t>
        <w:br/>
        <w:br/>
        <w:t>### GET /workshop/api/shop/products</w:t>
        <w:br/>
        <w:t>- **Kwetsbaarheid**: Ontbrekende headers: Content-Security-Policy, Strict-Transport-Security</w:t>
        <w:br/>
        <w:t>- **Payload**: `http://127.0.0.1@evil.com/`</w:t>
        <w:br/>
        <w:t>- **Response tijd**: 0.10s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{"products":[{"id":2,"name":"Wheel","price":"10.00","image_url":"images/wheel.svg"},{"id":1,"name":"Seat","price":"10.00","image_url":"images/seat.svg"}],"credit":90.0,"next_offset":null,"previous_off</w:t>
        <w:br/>
        <w:t>```</w:t>
        <w:br/>
        <w:br/>
        <w:t>### POST /identity/api/v2/vehicle/resend_email</w:t>
        <w:br/>
        <w:t>- **Kwetsbaarheid**: Ontbrekende headers: Content-Security-Policy</w:t>
        <w:br/>
        <w:t>- **Payload**: `http://127。0。0。1/`</w:t>
        <w:br/>
        <w:t>- **Response tijd**: 0.02s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{"message":"Your newly purchased Vehicle Details have been sent to you email address. If you have used example.com email, check your email using the MailHog web portal. ","status":200}</w:t>
        <w:br/>
        <w:t>```</w:t>
        <w:br/>
        <w:br/>
        <w:t>### POST /identity/api/v2/vehicle/resend_email</w:t>
        <w:br/>
        <w:t>- **Kwetsbaarheid**: Ontbrekende headers: Content-Security-Policy</w:t>
        <w:br/>
        <w:t>- **Payload**: `http://localhost/`</w:t>
        <w:br/>
        <w:t>- **Response tijd**: 0.06s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{"message":"Your newly purchased Vehicle Details have been sent to you email address. If you have used example.com email, check your email using the MailHog web portal. ","status":200}</w:t>
        <w:br/>
        <w:t>```</w:t>
        <w:br/>
        <w:br/>
        <w:t>### POST /community/api/v2/community/posts</w:t>
        <w:br/>
        <w:t>- **Kwetsbaarheid**: Ontbrekende headers: Content-Security-Policy, Strict-Transport-Security, X-Frame-Options, X-Content-Type-Options</w:t>
        <w:br/>
        <w:t>- **Payload**: `http://127。0。0。1/`</w:t>
        <w:br/>
        <w:t>- **Response tijd**: 0.10s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GET /community/api/v2/community/posts/recent</w:t>
        <w:br/>
        <w:t>- **Kwetsbaarheid**: Ontbrekende headers: Content-Security-Policy, Strict-Transport-Security, X-Frame-Options, X-Content-Type-Options</w:t>
        <w:br/>
        <w:t>- **Payload**: `http://127%2e0%2e0%2e1/`</w:t>
        <w:br/>
        <w:t>- **Response tijd**: 0.10s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{"posts":[{"id":"BGAShaqoidEUqMZPuyyzPV","title":"Title 3","content":"Hello world 3","author":{"nickname":"Robot","email":"robot001@example.com","vehicleid":"4bae9968-ec7f-4de3-a3a0-ba1b2ab5e5e5","pro</w:t>
        <w:br/>
        <w:t>```</w:t>
        <w:br/>
        <w:br/>
        <w:t>### GET /community/api/v2/community/posts/{postId}</w:t>
        <w:br/>
        <w:t>- **Kwetsbaarheid**: Ontbrekende headers: Content-Security-Policy, Strict-Transport-Security, X-Frame-Options, X-Content-Type-Options</w:t>
        <w:br/>
        <w:t>- **Payload**: `http://127%2e0%2e0%2e1/`</w:t>
        <w:br/>
        <w:t>- **Response tijd**: 0.10s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{"error":"mongo: no documents in result"}</w:t>
        <w:br/>
        <w:t>{"id":"","title":"","content":"","author":{"nickname":"","email":"","vehicleid":"","profile_pic_url":"","created_at":"0001-01-01T00:00:00Z"},"comments":null,"</w:t>
        <w:br/>
        <w:t>```</w:t>
        <w:br/>
        <w:br/>
        <w:t>### POST /community/api/v2/coupon/new-coupon</w:t>
        <w:br/>
        <w:t>- **Kwetsbaarheid**: Ontbrekende headers: Content-Security-Policy, Strict-Transport-Security, X-Frame-Options, X-Content-Type-Options</w:t>
        <w:br/>
        <w:t>- **Payload**: `http://evil.com@127.0.0.1/`</w:t>
        <w:br/>
        <w:t>- **Response tijd**: 0.10s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/community/api/v2/coupon/validate-coupon</w:t>
        <w:br/>
        <w:t>- **Kwetsbaarheid**: Ontbrekende headers: Content-Security-Policy, Strict-Transport-Security, X-Frame-Options, X-Content-Type-Options</w:t>
        <w:br/>
        <w:t>- **Payload**: `http://127。0。0。1/`</w:t>
        <w:br/>
        <w:t>- **Response tijd**: 0.09s</w:t>
        <w:br/>
        <w:t>- **Statuscode**: 422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/community/api/v2/community/posts</w:t>
        <w:br/>
        <w:t>- **Kwetsbaarheid**: Ontbrekende headers: Content-Security-Policy, Strict-Transport-Security, X-Frame-Options, X-Content-Type-Options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GET /community/api/v2/community/posts/recent</w:t>
        <w:br/>
        <w:t>- **Kwetsbaarheid**: Ontbrekende headers: Content-Security-Policy, Strict-Transport-Security, X-Frame-Options, X-Content-Type-Options</w:t>
        <w:br/>
        <w:t>- **Payload**: `http://0.0.0.0/`</w:t>
        <w:br/>
        <w:t>- **Response tijd**: 0.02s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{"posts":[{"id":"BGAShaqoidEUqMZPuyyzPV","title":"Title 3","content":"Hello world 3","author":{"nickname":"Robot","email":"robot001@example.com","vehicleid":"4bae9968-ec7f-4de3-a3a0-ba1b2ab5e5e5","pro</w:t>
        <w:br/>
        <w:t>```</w:t>
        <w:br/>
        <w:br/>
        <w:t>### POST /identity/api/v2/vehicle/resend_email</w:t>
        <w:br/>
        <w:t>- **Kwetsbaarheid**: Ontbrekende headers: Content-Security-Policy</w:t>
        <w:br/>
        <w:t>- **Payload**: `http://127.0.0.1/`</w:t>
        <w:br/>
        <w:t>- **Response tijd**: 0.02s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{"message":"Your newly purchased Vehicle Details have been sent to you email address. If you have used example.com email, check your email using the MailHog web portal. ","status":200}</w:t>
        <w:br/>
        <w:t>```</w:t>
        <w:br/>
        <w:br/>
        <w:t>### POST /community/api/v2/coupon/new-coupon</w:t>
        <w:br/>
        <w:t>- **Kwetsbaarheid**: Ontbrekende headers: Content-Security-Policy, Strict-Transport-Security, X-Frame-Options, X-Content-Type-Options</w:t>
        <w:br/>
        <w:t>- **Payload**: `http://localhost/`</w:t>
        <w:br/>
        <w:t>- **Response tijd**: 0.08s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/community/api/v2/coupon/validate-coupon</w:t>
        <w:br/>
        <w:t>- **Kwetsbaarheid**: Ontbrekende headers: Content-Security-Policy, Strict-Transport-Security, X-Frame-Options, X-Content-Type-Options</w:t>
        <w:br/>
        <w:t>- **Payload**: `http://localhost/`</w:t>
        <w:br/>
        <w:t>- **Response tijd**: 0.08s</w:t>
        <w:br/>
        <w:t>- **Statuscode**: 422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GET /community/api/v2/community/posts/recent</w:t>
        <w:br/>
        <w:t>- **Kwetsbaarheid**: Ontbrekende headers: Content-Security-Policy, Strict-Transport-Security, X-Frame-Options, X-Content-Type-Options</w:t>
        <w:br/>
        <w:t>- **Payload**: `http://127。0。0。1/`</w:t>
        <w:br/>
        <w:t>- **Response tijd**: 0.08s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{"posts":[{"id":"BGAShaqoidEUqMZPuyyzPV","title":"Title 3","content":"Hello world 3","author":{"nickname":"Robot","email":"robot001@example.com","vehicleid":"4bae9968-ec7f-4de3-a3a0-ba1b2ab5e5e5","pro</w:t>
        <w:br/>
        <w:t>```</w:t>
        <w:br/>
        <w:br/>
        <w:t>### POST /identity/api/v2/vehicle/resend_email</w:t>
        <w:br/>
        <w:t>- **Kwetsbaarheid**: Ontbrekende headers: Content-Security-Policy</w:t>
        <w:br/>
        <w:t>- **Payload**: `http://evil.com@127.0.0.1/`</w:t>
        <w:br/>
        <w:t>- **Response tijd**: 0.08s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{"message":"Your newly purchased Vehicle Details have been sent to you email address. If you have used example.com email, check your email using the MailHog web portal. ","status":200}</w:t>
        <w:br/>
        <w:t>```</w:t>
        <w:br/>
        <w:br/>
        <w:t>### POST /community/api/v2/coupon/new-coupon</w:t>
        <w:br/>
        <w:t>- **Kwetsbaarheid**: Ontbrekende headers: Content-Security-Policy, Strict-Transport-Security, X-Frame-Options, X-Content-Type-Options</w:t>
        <w:br/>
        <w:t>- **Payload**: `http://127.0.0.1@evil.com/`</w:t>
        <w:br/>
        <w:t>- **Response tijd**: 0.02s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/community/api/v2/coupon/validate-coupon</w:t>
        <w:br/>
        <w:t>- **Kwetsbaarheid**: Ontbrekende headers: Content-Security-Policy, Strict-Transport-Security, X-Frame-Options, X-Content-Type-Options</w:t>
        <w:br/>
        <w:t>- **Payload**: `http://127%2e0%2e0%2e1/`</w:t>
        <w:br/>
        <w:t>- **Response tijd**: 0.02s</w:t>
        <w:br/>
        <w:t>- **Statuscode**: 422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/community/api/v2/coupon/new-coupon</w:t>
        <w:br/>
        <w:t>- **Kwetsbaarheid**: Ontbrekende headers: Content-Security-Policy, Strict-Transport-Security, X-Frame-Options, X-Content-Type-Options</w:t>
        <w:br/>
        <w:t>- **Payload**: `http://127%2e0%2e0%2e1/`</w:t>
        <w:br/>
        <w:t>- **Response tijd**: 0.07s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POST /community/api/v2/coupon/validate-coupon</w:t>
        <w:br/>
        <w:t>- **Kwetsbaarheid**: Ontbrekende headers: Content-Security-Policy, Strict-Transport-Security, X-Frame-Options, X-Content-Type-Options</w:t>
        <w:br/>
        <w:t>- **Payload**: `http://evil.com@127.0.0.1/`</w:t>
        <w:br/>
        <w:t>- **Response tijd**: 0.07s</w:t>
        <w:br/>
        <w:t>- **Statuscode**: 422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GET /workshop/api/shop/orders/{order_id}</w:t>
        <w:br/>
        <w:t>- **Kwetsbaarheid**: Ontbrekende headers: Content-Security-Policy, Strict-Transport-Security</w:t>
        <w:br/>
        <w:t>- **Payload**: `http://localhost/`</w:t>
        <w:br/>
        <w:t>- **Response tijd**: 0.17s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POST /community/api/v2/coupon/validate-coupon</w:t>
        <w:br/>
        <w:t>- **Kwetsbaarheid**: Ontbrekende headers: Content-Security-Policy, Strict-Transport-Security, X-Frame-Options, X-Content-Type-Options</w:t>
        <w:br/>
        <w:t>- **Payload**: `http://0.0.0.0/`</w:t>
        <w:br/>
        <w:t>- **Response tijd**: 0.01s</w:t>
        <w:br/>
        <w:t>- **Statuscode**: 422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"Access-Control-Allow-Headers": "Accept, Content-Type, Content-Length, Accept-Encoding, X-CSRF-Token, Authorization",</w:t>
        <w:br/>
        <w:t xml:space="preserve">  "Access-Control-Allow-Methods": "POST, GET, OPTIONS, PUT, DELETE",</w:t>
        <w:br/>
        <w:t xml:space="preserve">  "Access-Control-Allow-Origin": "*"</w:t>
        <w:br/>
        <w:t>}</w:t>
        <w:br/>
        <w:t>```</w:t>
        <w:br/>
        <w:t>- **Response voorbeeld**:</w:t>
        <w:br/>
        <w:t xml:space="preserve">  ```</w:t>
        <w:br/>
        <w:t>{"error":"unexpected end of JSON input"}</w:t>
        <w:br/>
        <w:br/>
        <w:t>```</w:t>
        <w:br/>
        <w:br/>
        <w:t>### PUT /workshop/api/shop/orders/{order_id}</w:t>
        <w:br/>
        <w:t>- **Kwetsbaarheid**: Ontbrekende headers: Content-Security-Policy, Strict-Transport-Security</w:t>
        <w:br/>
        <w:t>- **Payload**: `http://127.0.0.1@evil.com/`</w:t>
        <w:br/>
        <w:t>- **Response tijd**: 0.27s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GET /workshop/api/shop/orders/{order_id}</w:t>
        <w:br/>
        <w:t>- **Kwetsbaarheid**: Ontbrekende headers: Content-Security-Policy, Strict-Transport-Security</w:t>
        <w:br/>
        <w:t>- **Payload**: `http://127。0。0。1/`</w:t>
        <w:br/>
        <w:t>- **Response tijd**: 0.29s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POST /workshop/api/shop/products</w:t>
        <w:br/>
        <w:t>- **Kwetsbaarheid**: Ontbrekende headers: Content-Security-Policy, Strict-Transport-Security</w:t>
        <w:br/>
        <w:t>- **Payload**: `http://0.0.0.0/`</w:t>
        <w:br/>
        <w:t>- **Response tijd**: 0.66s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PUT /workshop/api/shop/orders/{order_id}</w:t>
        <w:br/>
        <w:t>- **Kwetsbaarheid**: Ontbrekende headers: Content-Security-Policy, Strict-Transport-Security</w:t>
        <w:br/>
        <w:t>- **Payload**: `http://evil.com@127.0.0.1/`</w:t>
        <w:br/>
        <w:t>- **Response tijd**: 0.48s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GET /workshop/api/shop/products</w:t>
        <w:br/>
        <w:t>- **Kwetsbaarheid**: Ontbrekende headers: Content-Security-Policy, Strict-Transport-Security</w:t>
        <w:br/>
        <w:t>- **Payload**: `http://0.0.0.0/`</w:t>
        <w:br/>
        <w:t>- **Response tijd**: 0.93s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{"products":[{"id":2,"name":"Wheel","price":"10.00","image_url":"images/wheel.svg"},{"id":1,"name":"Seat","price":"10.00","image_url":"images/seat.svg"}],"credit":90.0,"next_offset":null,"previous_off</w:t>
        <w:br/>
        <w:t>```</w:t>
        <w:br/>
        <w:br/>
        <w:t>### GET /workshop/api/shop/orders/{order_id}</w:t>
        <w:br/>
        <w:t>- **Kwetsbaarheid**: Ontbrekende headers: Content-Security-Policy, Strict-Transport-Security</w:t>
        <w:br/>
        <w:t>- **Payload**: `http://0.0.0.0/`</w:t>
        <w:br/>
        <w:t>- **Response tijd**: 0.38s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POST /identity/api/v2/user/change-email</w:t>
        <w:br/>
        <w:t>- **Kwetsbaarheid**: Ontbrekende headers: Content-Security-Policy</w:t>
        <w:br/>
        <w:t>- **Payload**: `http://localhost/`</w:t>
        <w:br/>
        <w:t>- **Response tijd**: 2.03s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request","instance":"/identity/api/v2/user/change-email"}</w:t>
        <w:br/>
        <w:t>```</w:t>
        <w:br/>
        <w:br/>
        <w:t>### POST /identity/api/v2/user/change-email</w:t>
        <w:br/>
        <w:t>- **Kwetsbaarheid**: Ontbrekende headers: Content-Security-Policy</w:t>
        <w:br/>
        <w:t>- **Payload**: `http://evil.com@127.0.0.1/`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request","instance":"/identity/api/v2/user/change-email"}</w:t>
        <w:br/>
        <w:t>```</w:t>
        <w:br/>
        <w:br/>
        <w:t>### POST /identity/api/v2/user/change-email</w:t>
        <w:br/>
        <w:t>- **Kwetsbaarheid**: Ontbrekende headers: Content-Security-Policy</w:t>
        <w:br/>
        <w:t>- **Payload**: `http://127。0。0。1/`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request","instance":"/identity/api/v2/user/change-email"}</w:t>
        <w:br/>
        <w:t>```</w:t>
        <w:br/>
        <w:br/>
        <w:t>### POST /identity/api/v2/user/change-email</w:t>
        <w:br/>
        <w:t>- **Kwetsbaarheid**: Ontbrekende headers: Content-Security-Policy</w:t>
        <w:br/>
        <w:t>- **Payload**: `http://127.0.0.1@evil.com/`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request","instance":"/identity/api/v2/user/change-email"}</w:t>
        <w:br/>
        <w:t>```</w:t>
        <w:br/>
        <w:br/>
        <w:t>### POST /identity/api/v2/user/change-email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request","instance":"/identity/api/v2/user/change-email"}</w:t>
        <w:br/>
        <w:t>```</w:t>
        <w:br/>
        <w:br/>
        <w:t>### POST /identity/api/v2/user/change-email</w:t>
        <w:br/>
        <w:t>- **Kwetsbaarheid**: Ontbrekende headers: Content-Security-Policy</w:t>
        <w:br/>
        <w:t>- **Payload**: `http://127.0.0.1/`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request","instance":"/identity/api/v2/user/change-email"}</w:t>
        <w:br/>
        <w:t>```</w:t>
        <w:br/>
        <w:br/>
        <w:t>### POST /identity/api/v2/user/reset-password</w:t>
        <w:br/>
        <w:t>- **Kwetsbaarheid**: Ontbrekende headers: Content-Security-Policy</w:t>
        <w:br/>
        <w:t>- **Payload**: `http://evil.com@127.0.0.1/`</w:t>
        <w:br/>
        <w:t>- **Response tijd**: 2.05s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request","instance":"/identity/api/v2/user/reset-password"}</w:t>
        <w:br/>
        <w:t>```</w:t>
        <w:br/>
        <w:br/>
        <w:t>### POST /identity/api/auth/login</w:t>
        <w:br/>
        <w:t>- **Kwetsbaarheid**: Ontbrekende headers: Content-Security-Policy</w:t>
        <w:br/>
        <w:t>- **Payload**: `http://evil.com@127.0.0.1/`</w:t>
        <w:br/>
        <w:t>- **Response tijd**: 2.06s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request","instance":"/identity/api/auth/login"}</w:t>
        <w:br/>
        <w:t>```</w:t>
        <w:br/>
        <w:br/>
        <w:t>### POST /identity/api/v2/user/change-email</w:t>
        <w:br/>
        <w:t>- **Kwetsbaarheid**: Ontbrekende headers: Content-Security-Policy</w:t>
        <w:br/>
        <w:t>- **Payload**: `http://0.0.0.0/`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request","instance":"/identity/api/v2/user/change-email"}</w:t>
        <w:br/>
        <w:t>```</w:t>
        <w:br/>
        <w:br/>
        <w:t>### POST /identity/api/v2/user/reset-password</w:t>
        <w:br/>
        <w:t>- **Kwetsbaarheid**: Ontbrekende headers: Content-Security-Policy</w:t>
        <w:br/>
        <w:t>- **Payload**: `http://127.0.0.1/`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request","instance":"/identity/api/v2/user/reset-password"}</w:t>
        <w:br/>
        <w:t>```</w:t>
        <w:br/>
        <w:br/>
        <w:t>### POST /identity/api/auth/login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request","instance":"/identity/api/auth/login"}</w:t>
        <w:br/>
        <w:t>```</w:t>
        <w:br/>
        <w:br/>
        <w:t>### POST /identity/api/auth/login</w:t>
        <w:br/>
        <w:t>- **Kwetsbaarheid**: Ontbrekende headers: Content-Security-Policy</w:t>
        <w:br/>
        <w:t>- **Payload**: `http://localhost/`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request","instance":"/identity/api/auth/login"}</w:t>
        <w:br/>
        <w:t>```</w:t>
        <w:br/>
        <w:br/>
        <w:t>### POST /identity/api/v2/user/reset-password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request","instance":"/identity/api/v2/user/reset-password"}</w:t>
        <w:br/>
        <w:t>```</w:t>
        <w:br/>
        <w:br/>
        <w:t>### POST /identity/api/v2/user/verify-email-token</w:t>
        <w:br/>
        <w:t>- **Kwetsbaarheid**: Ontbrekende headers: Content-Security-Policy</w:t>
        <w:br/>
        <w:t>- **Payload**: `http://127。0。0。1/`</w:t>
        <w:br/>
        <w:t>- **Response tijd**: 2.06s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request","instance":"/identity/api/v2/user/verify-email-token"}</w:t>
        <w:br/>
        <w:t>```</w:t>
        <w:br/>
        <w:br/>
        <w:t>### POST /identity/api/auth/login</w:t>
        <w:br/>
        <w:t>- **Kwetsbaarheid**: Ontbrekende headers: Content-Security-Policy</w:t>
        <w:br/>
        <w:t>- **Payload**: `http://127.0.0.1/`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request","instance":"/identity/api/auth/login"}</w:t>
        <w:br/>
        <w:t>```</w:t>
        <w:br/>
        <w:br/>
        <w:t>### POST /identity/api/v2/user/reset-password</w:t>
        <w:br/>
        <w:t>- **Kwetsbaarheid**: Ontbrekende headers: Content-Security-Policy</w:t>
        <w:br/>
        <w:t>- **Payload**: `http://127%2e0%2e0%2e1/`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request","instance":"/identity/api/v2/user/reset-password"}</w:t>
        <w:br/>
        <w:t>```</w:t>
        <w:br/>
        <w:br/>
        <w:t>### POST /identity/api/v2/user/reset-password</w:t>
        <w:br/>
        <w:t>- **Kwetsbaarheid**: Ontbrekende headers: Content-Security-Policy</w:t>
        <w:br/>
        <w:t>- **Payload**: `http://127.0.0.1@evil.com/`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request","instance":"/identity/api/v2/user/reset-password"}</w:t>
        <w:br/>
        <w:t>```</w:t>
        <w:br/>
        <w:br/>
        <w:t>### POST /identity/api/v2/user/verify-email-token</w:t>
        <w:br/>
        <w:t>- **Kwetsbaarheid**: Ontbrekende headers: Content-Security-Policy</w:t>
        <w:br/>
        <w:t>- **Payload**: `http://127%2e0%2e0%2e1/`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request","instance":"/identity/api/v2/user/verify-email-token"}</w:t>
        <w:br/>
        <w:t>```</w:t>
        <w:br/>
        <w:br/>
        <w:t>### POST /identity/api/v2/user/reset-password</w:t>
        <w:br/>
        <w:t>- **Kwetsbaarheid**: Ontbrekende headers: Content-Security-Policy</w:t>
        <w:br/>
        <w:t>- **Payload**: `http://127。0。0。1/`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request","instance":"/identity/api/v2/user/reset-password"}</w:t>
        <w:br/>
        <w:t>```</w:t>
        <w:br/>
        <w:br/>
        <w:t>### POST /identity/api/v2/user/verify-email-token</w:t>
        <w:br/>
        <w:t>- **Kwetsbaarheid**: Ontbrekende headers: Content-Security-Policy</w:t>
        <w:br/>
        <w:t>- **Payload**: `http://127.0.0.1@evil.com/`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request","instance":"/identity/api/v2/user/verify-email-token"}</w:t>
        <w:br/>
        <w:t>```</w:t>
        <w:br/>
        <w:br/>
        <w:t>### POST /identity/api/v2/user/verify-email-token</w:t>
        <w:br/>
        <w:t>- **Kwetsbaarheid**: Ontbrekende headers: Content-Security-Policy</w:t>
        <w:br/>
        <w:t>- **Payload**: `http://0.0.0.0/`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request","instance":"/identity/api/v2/user/verify-email-token"}</w:t>
        <w:br/>
        <w:t>```</w:t>
        <w:br/>
        <w:br/>
        <w:t>### POST /identity/api/v2/user/verify-email-token</w:t>
        <w:br/>
        <w:t>- **Kwetsbaarheid**: Ontbrekende headers: Content-Security-Policy</w:t>
        <w:br/>
        <w:t>- **Payload**: `http://127.0.0.1/`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request","instance":"/identity/api/v2/user/verify-email-token"}</w:t>
        <w:br/>
        <w:t>```</w:t>
        <w:br/>
        <w:br/>
        <w:t>### POST /identity/api/v2/user/verify-email-token</w:t>
        <w:br/>
        <w:t>- **Kwetsbaarheid**: Ontbrekende headers: Content-Security-Policy</w:t>
        <w:br/>
        <w:t>- **Payload**: `http://localhost/`</w:t>
        <w:br/>
        <w:t>- **Response tijd**: 0.00s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request","instance":"/identity/api/v2/user/verify-email-token"}</w:t>
        <w:br/>
        <w:t>```</w:t>
        <w:br/>
        <w:br/>
        <w:t>### PUT /workshop/api/shop/orders/{order_id}</w:t>
        <w:br/>
        <w:t>- **Kwetsbaarheid**: Ontbrekende headers: Content-Security-Policy, Strict-Transport-Security</w:t>
        <w:br/>
        <w:t>- **Payload**: `http://127。0。0。1/`</w:t>
        <w:br/>
        <w:t>- **Response tijd**: 0.39s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GET /workshop/api/shop/orders/{order_id}</w:t>
        <w:br/>
        <w:t>- **Kwetsbaarheid**: Ontbrekende headers: Content-Security-Policy, Strict-Transport-Security</w:t>
        <w:br/>
        <w:t>- **Payload**: `http://evil.com@127.0.0.1/`</w:t>
        <w:br/>
        <w:t>- **Response tijd**: 0.49s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13:03:22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POST /identity/api/auth/login</w:t>
        <w:br/>
        <w:t>- **Kwetsbaarheid**: Ontbrekende headers: Content-Security-Policy</w:t>
        <w:br/>
        <w:t>- **Payload**: `http://0.0.0.0/`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13:03:21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request","instance":"/identity/api/auth/login"}</w:t>
        <w:br/>
        <w:t>```</w:t>
        <w:br/>
        <w:br/>
        <w:t>### POST /identity/api/auth/login</w:t>
        <w:br/>
        <w:t>- **Kwetsbaarheid**: Ontbrekende headers: Content-Security-Policy</w:t>
        <w:br/>
        <w:t>- **Payload**: `http://127。0。0。1/`</w:t>
        <w:br/>
        <w:t>- **Response tijd**: 0.01s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13:03:22 GMT",</w:t>
        <w:br/>
        <w:t xml:space="preserve">  "Content-Type": "application/problem+json",</w:t>
        <w:br/>
        <w:t xml:space="preserve">  "Transfer-Encoding": "chunked",</w:t>
        <w:br/>
        <w:t xml:space="preserve">  "Connection": "keep-alive",</w:t>
        <w:br/>
        <w:t xml:space="preserve">  "Vary": "Origin, Access-Control-Request-Method, Access-Control-Request-Headers",</w:t>
        <w:br/>
        <w:t xml:space="preserve">  "X-Content-Type-Options": "nosniff",</w:t>
        <w:br/>
        <w:t xml:space="preserve">  "X-XSS-Protection": "0",</w:t>
        <w:br/>
        <w:t xml:space="preserve">  "Cache-Control": "no-cache, no-store, max-age=0, must-revalidate",</w:t>
        <w:br/>
        <w:t xml:space="preserve">  "Pragma": "no-cache",</w:t>
        <w:br/>
        <w:t xml:space="preserve">  "Expires": "0",</w:t>
        <w:br/>
        <w:t xml:space="preserve">  "Strict-Transport-Security": "max-age=31536000 ; includeSubDomains",</w:t>
        <w:br/>
        <w:t xml:space="preserve">  "X-Frame-Options": "DENY"</w:t>
        <w:br/>
        <w:t>}</w:t>
        <w:br/>
        <w:t>```</w:t>
        <w:br/>
        <w:t>- **Response voorbeeld**:</w:t>
        <w:br/>
        <w:t xml:space="preserve">  ```</w:t>
        <w:br/>
        <w:t>{"type":"about:blank","title":"Bad Request","status":400,"detail":"Failed to read request","instance":"/identity/api/auth/login"}</w:t>
        <w:br/>
        <w:t>```</w:t>
        <w:br/>
        <w:br/>
        <w:t>### GET /workshop/api/shop/orders/{order_id}</w:t>
        <w:br/>
        <w:t>- **Kwetsbaarheid**: Ontbrekende headers: Content-Security-Policy, Strict-Transport-Security</w:t>
        <w:br/>
        <w:t>- **Payload**: `http://127.0.0.1/`</w:t>
        <w:br/>
        <w:t>- **Response tijd**: 0.73s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13:03:22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GET /workshop/api/shop/return_qr_code</w:t>
        <w:br/>
        <w:t>- **Kwetsbaarheid**: Ontbrekende headers: Content-Security-Policy, Strict-Transport-Security</w:t>
        <w:br/>
        <w:t>- **Payload**: `http://evil.com@127.0.0.1/`</w:t>
        <w:br/>
        <w:t>- **Response tijd**: 0.30s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13:03:22 GMT",</w:t>
        <w:br/>
        <w:t xml:space="preserve">  "Content-Type": "image/png",</w:t>
        <w:br/>
        <w:t xml:space="preserve">  "Content-Length": "7189",</w:t>
        <w:br/>
        <w:t xml:space="preserve">  "Connection": "keep-alive",</w:t>
        <w:br/>
        <w:t xml:space="preserve">  "Content-Disposition": "inline; filename=\"return-qr-code.png\"",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�PNG</w:t>
        <w:br/>
        <w:br/>
        <w:br/>
        <w:br/>
        <w:t>IHDR���Nc�bKGD��������IDATx��ف��8����w��b�͜#PI"5�������o=��@L�Ą@L�Ą@L�Ą@L�Ą@L�Ą@L�Ą@L�Ą@L�Ą@L�Ą@L�</w:t>
        <w:br/>
        <w:t>```</w:t>
        <w:br/>
        <w:br/>
        <w:t>### PUT /workshop/api/shop/orders/{order_id}</w:t>
        <w:br/>
        <w:t>- **Kwetsbaarheid**: Ontbrekende headers: Content-Security-Policy, Strict-Transport-Security</w:t>
        <w:br/>
        <w:t>- **Payload**: `http://127%2e0%2e0%2e1/`</w:t>
        <w:br/>
        <w:t>- **Response tijd**: 0.84s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13:03:22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POST /workshop/api/shop/orders</w:t>
        <w:br/>
        <w:t>- **Kwetsbaarheid**: Ontbrekende headers: Content-Security-Policy, Strict-Transport-Security</w:t>
        <w:br/>
        <w:t>- **Payload**: `http://0.0.0.0/`</w:t>
        <w:br/>
        <w:t>- **Response tijd**: 2.27s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13:03:23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PUT,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{"product_id":["This field is required."],"quantity":["This field is required."]}</w:t>
        <w:br/>
        <w:t>```</w:t>
        <w:br/>
        <w:br/>
        <w:t>### GET /workshop/api/shop/orders/{order_id}</w:t>
        <w:br/>
        <w:t>- **Kwetsbaarheid**: Ontbrekende headers: Content-Security-Policy, Strict-Transport-Security</w:t>
        <w:br/>
        <w:t>- **Payload**: `http://127.0.0.1@evil.com/`</w:t>
        <w:br/>
        <w:t>- **Response tijd**: 0.21s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13:03:23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PUT /workshop/api/shop/orders/{order_id}</w:t>
        <w:br/>
        <w:t>- **Kwetsbaarheid**: Ontbrekende headers: Content-Security-Policy, Strict-Transport-Security</w:t>
        <w:br/>
        <w:t>- **Payload**: `http://localhost/`</w:t>
        <w:br/>
        <w:t>- **Response tijd**: 0.55s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13:03:23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GET /workshop/api/shop/return_qr_code</w:t>
        <w:br/>
        <w:t>- **Kwetsbaarheid**: Ontbrekende headers: Content-Security-Policy, Strict-Transport-Security</w:t>
        <w:br/>
        <w:t>- **Payload**: `http://127.0.0.1/`</w:t>
        <w:br/>
        <w:t>- **Response tijd**: 0.55s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13:03:23 GMT",</w:t>
        <w:br/>
        <w:t xml:space="preserve">  "Content-Type": "image/png",</w:t>
        <w:br/>
        <w:t xml:space="preserve">  "Content-Length": "7189",</w:t>
        <w:br/>
        <w:t xml:space="preserve">  "Connection": "keep-alive",</w:t>
        <w:br/>
        <w:t xml:space="preserve">  "Content-Disposition": "inline; filename=\"return-qr-code.png\"",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�PNG</w:t>
        <w:br/>
        <w:br/>
        <w:br/>
        <w:br/>
        <w:t>IHDR���Nc�bKGD��������IDATx��ف��8����w��b�͜#PI"5�������o=��@L�Ą@L�Ą@L�Ą@L�Ą@L�Ą@L�Ą@L�Ą@L�Ą@L�Ą@L�</w:t>
        <w:br/>
        <w:t>```</w:t>
        <w:br/>
        <w:br/>
        <w:t>### POST /workshop/api/shop/apply_coupon</w:t>
        <w:br/>
        <w:t>- **Kwetsbaarheid**: Ontbrekende headers: Content-Security-Policy, Strict-Transport-Security</w:t>
        <w:br/>
        <w:t>- **Payload**: `http://127%2e0%2e0%2e1/`</w:t>
        <w:br/>
        <w:t>- **Response tijd**: 3.10s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{"coupon_code":["This field is required."],"amount":["This field is required."]}</w:t>
        <w:br/>
        <w:t>```</w:t>
        <w:br/>
        <w:br/>
        <w:t>### POST /workshop/api/shop/apply_coupon</w:t>
        <w:br/>
        <w:t>- **Kwetsbaarheid**: Langzame respons (3.10s) – mogelijk blind SSRF</w:t>
        <w:br/>
        <w:t>- **Payload**: `http://127%2e0%2e0%2e1/`</w:t>
        <w:br/>
        <w:t>- **Response tijd**: 3.10s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{"coupon_code":["This field is required."],"amount":["This field is required."]}</w:t>
        <w:br/>
        <w:t>```</w:t>
        <w:br/>
        <w:br/>
        <w:t>### GET /workshop/api/shop/orders/{order_id}</w:t>
        <w:br/>
        <w:t>- **Kwetsbaarheid**: Ontbrekende headers: Content-Security-Policy, Strict-Transport-Security</w:t>
        <w:br/>
        <w:t>- **Payload**: `http://127%2e0%2e0%2e1/`</w:t>
        <w:br/>
        <w:t>- **Response tijd**: 1.11s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GET /workshop/api/shop/orders/all</w:t>
        <w:br/>
        <w:t>- **Kwetsbaarheid**: Ontbrekende headers: Content-Security-Policy, Strict-Transport-Security</w:t>
        <w:br/>
        <w:t>- **Payload**: `http://127.0.0.1@evil.com/`</w:t>
        <w:br/>
        <w:t>- **Response tijd**: 3.38s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GET /workshop/api/shop/orders/all</w:t>
        <w:br/>
        <w:t>- **Kwetsbaarheid**: Langzame respons (3.38s) – mogelijk blind SSRF</w:t>
        <w:br/>
        <w:t>- **Payload**: `http://127.0.0.1@evil.com/`</w:t>
        <w:br/>
        <w:t>- **Response tijd**: 3.38s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POST /workshop/api/shop/orders/return_order</w:t>
        <w:br/>
        <w:t>- **Kwetsbaarheid**: Ontbrekende headers: Content-Security-Policy, Strict-Transport-Security</w:t>
        <w:br/>
        <w:t>- **Payload**: `http://0.0.0.0/`</w:t>
        <w:br/>
        <w:t>- **Response tijd**: 3.31s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/workshop/api/shop/orders/return_order</w:t>
        <w:br/>
        <w:t>- **Kwetsbaarheid**: Langzame respons (3.31s) – mogelijk blind SSRF</w:t>
        <w:br/>
        <w:t>- **Payload**: `http://0.0.0.0/`</w:t>
        <w:br/>
        <w:t>- **Response tijd**: 3.31s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/workshop/api/shop/return_qr_code</w:t>
        <w:br/>
        <w:t>- **Kwetsbaarheid**: Ontbrekende headers: Content-Security-Policy, Strict-Transport-Security</w:t>
        <w:br/>
        <w:t>- **Payload**: `http://127%2e0%2e0%2e1/`</w:t>
        <w:br/>
        <w:t>- **Response tijd**: 0.90s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"image/png",</w:t>
        <w:br/>
        <w:t xml:space="preserve">  "Content-Length": "7189",</w:t>
        <w:br/>
        <w:t xml:space="preserve">  "Connection": "keep-alive",</w:t>
        <w:br/>
        <w:t xml:space="preserve">  "Content-Disposition": "inline; filename=\"return-qr-code.png\"",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�PNG</w:t>
        <w:br/>
        <w:br/>
        <w:br/>
        <w:br/>
        <w:t>IHDR���Nc�bKGD��������IDATx��ف��8����w��b�͜#PI"5�������o=��@L�Ą@L�Ą@L�Ą@L�Ą@L�Ą@L�Ą@L�Ą@L�Ą@L�Ą@L�</w:t>
        <w:br/>
        <w:t>```</w:t>
        <w:br/>
        <w:br/>
        <w:t>### PUT /workshop/api/shop/orders/{order_id}</w:t>
        <w:br/>
        <w:t>- **Kwetsbaarheid**: Ontbrekende headers: Content-Security-Policy, Strict-Transport-Security</w:t>
        <w:br/>
        <w:t>- **Payload**: `http://127.0.0.1/`</w:t>
        <w:br/>
        <w:t>- **Response tijd**: 1.02s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GET /workshop/api/shop/products</w:t>
        <w:br/>
        <w:t>- **Kwetsbaarheid**: Ontbrekende headers: Content-Security-Policy, Strict-Transport-Security</w:t>
        <w:br/>
        <w:t>- **Payload**: `http://127%2e0%2e0%2e1/`</w:t>
        <w:br/>
        <w:t>- **Response tijd**: 3.09s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{"products":[{"id":2,"name":"Wheel","price":"10.00","image_url":"images/wheel.svg"},{"id":1,"name":"Seat","price":"10.00","image_url":"images/seat.svg"}],"credit":90.0,"next_offset":null,"previous_off</w:t>
        <w:br/>
        <w:t>```</w:t>
        <w:br/>
        <w:br/>
        <w:t>### GET /workshop/api/shop/products</w:t>
        <w:br/>
        <w:t>- **Kwetsbaarheid**: Langzame respons (3.09s) – mogelijk blind SSRF</w:t>
        <w:br/>
        <w:t>- **Payload**: `http://127%2e0%2e0%2e1/`</w:t>
        <w:br/>
        <w:t>- **Response tijd**: 3.09s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{"products":[{"id":2,"name":"Wheel","price":"10.00","image_url":"images/wheel.svg"},{"id":1,"name":"Seat","price":"10.00","image_url":"images/seat.svg"}],"credit":90.0,"next_offset":null,"previous_off</w:t>
        <w:br/>
        <w:t>```</w:t>
        <w:br/>
        <w:br/>
        <w:t>### GET /workshop/api/mechanic/receive_report</w:t>
        <w:br/>
        <w:t>- **Kwetsbaarheid**: Ontbrekende headers: Content-Security-Policy, Strict-Transport-Security</w:t>
        <w:br/>
        <w:t>- **Payload**: `http://127。0。0。1/`</w:t>
        <w:br/>
        <w:t>- **Response tijd**: 0.55s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{"mechanic_code":["This field is required."],"problem_details":["This field is required."],"vin":["This field is required."]}</w:t>
        <w:br/>
        <w:t>```</w:t>
        <w:br/>
        <w:br/>
        <w:t>### POST /workshop/api/merchant/contact_mechanic</w:t>
        <w:br/>
        <w:t>- **Kwetsbaarheid**: Ontbrekende headers: Content-Security-Policy, Strict-Transport-Security</w:t>
        <w:br/>
        <w:t>- **Payload**: `http://127.0.0.1@evil.com/`</w:t>
        <w:br/>
        <w:t>- **Response tijd**: 2.69s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{"mechanic_api":["This field is required."]}</w:t>
        <w:br/>
        <w:t>```</w:t>
        <w:br/>
        <w:br/>
        <w:t>### GET /workshop/api/management/users/all</w:t>
        <w:br/>
        <w:t>- **Kwetsbaarheid**: Ontbrekende headers: Content-Security-Policy, Strict-Transport-Security</w:t>
        <w:br/>
        <w:t>- **Payload**: `http://127。0。0。1/`</w:t>
        <w:br/>
        <w:t>- **Response tijd**: 2.88s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{"users":[{"user":{"email":"adam007@example.com","number":"9876895423"},"available_credit":100.0},{"user":{"email":"pogba006@example.com","number":"9876570006"},"available_credit":100.0},{"user":{"ema</w:t>
        <w:br/>
        <w:t>```</w:t>
        <w:br/>
        <w:br/>
        <w:t>### PUT /workshop/api/shop/orders/{order_id}</w:t>
        <w:br/>
        <w:t>- **Kwetsbaarheid**: Ontbrekende headers: Content-Security-Policy, Strict-Transport-Security</w:t>
        <w:br/>
        <w:t>- **Payload**: `http://0.0.0.0/`</w:t>
        <w:br/>
        <w:t>- **Response tijd**: 0.65s</w:t>
        <w:br/>
        <w:t>- **Statuscode**: 404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13:03:25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&lt;title&gt;Not Found&lt;/title&gt;</w:t>
        <w:br/>
        <w:t>&lt;/head&gt;</w:t>
        <w:br/>
        <w:t>&lt;body&gt;</w:t>
        <w:br/>
        <w:t xml:space="preserve">  &lt;h1&gt;Not Found&lt;/h1&gt;&lt;p&gt;The requested resource was not found on this server.&lt;/p&gt;</w:t>
        <w:br/>
        <w:t>&lt;/body&gt;</w:t>
        <w:br/>
        <w:t>&lt;/html&gt;</w:t>
        <w:br/>
        <w:br/>
        <w:t>```</w:t>
        <w:br/>
        <w:br/>
        <w:t>### GET /workshop/api/shop/return_qr_code</w:t>
        <w:br/>
        <w:t>- **Kwetsbaarheid**: Ontbrekende headers: Content-Security-Policy, Strict-Transport-Security</w:t>
        <w:br/>
        <w:t>- **Payload**: `http://0.0.0.0/`</w:t>
        <w:br/>
        <w:t>- **Response tijd**: 0.80s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13:03:25 GMT",</w:t>
        <w:br/>
        <w:t xml:space="preserve">  "Content-Type": "image/png",</w:t>
        <w:br/>
        <w:t xml:space="preserve">  "Content-Length": "7189",</w:t>
        <w:br/>
        <w:t xml:space="preserve">  "Connection": "keep-alive",</w:t>
        <w:br/>
        <w:t xml:space="preserve">  "Content-Disposition": "inline; filename=\"return-qr-code.png\"",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�PNG</w:t>
        <w:br/>
        <w:br/>
        <w:br/>
        <w:br/>
        <w:t>IHDR���Nc�bKGD��������IDATx��ف��8����w��b�͜#PI"5�������o=��@L�Ą@L�Ą@L�Ą@L�Ą@L�Ą@L�Ą@L�Ą@L�Ą@L�Ą@L�</w:t>
        <w:br/>
        <w:t>```</w:t>
        <w:br/>
        <w:br/>
        <w:t>### POST /workshop/api/shop/products</w:t>
        <w:br/>
        <w:t>- **Kwetsbaarheid**: Ontbrekende headers: Content-Security-Policy, Strict-Transport-Security</w:t>
        <w:br/>
        <w:t>- **Payload**: `http://127.0.0.1@evil.com/`</w:t>
        <w:br/>
        <w:t>- **Response tijd**: 3.87s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POST /workshop/api/shop/products</w:t>
        <w:br/>
        <w:t>- **Kwetsbaarheid**: Langzame respons (3.87s) – mogelijk blind SSRF</w:t>
        <w:br/>
        <w:t>- **Payload**: `http://127.0.0.1@evil.com/`</w:t>
        <w:br/>
        <w:t>- **Response tijd**: 3.87s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GET /workshop/api/mechanic/</w:t>
        <w:br/>
        <w:t>- **Kwetsbaarheid**: Ontbrekende headers: Content-Security-Policy, Strict-Transport-Security</w:t>
        <w:br/>
        <w:t>- **Payload**: `http://localhost/`</w:t>
        <w:br/>
        <w:t>- **Response tijd**: 3.51s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{"mechanics":[{"id":1,"mechanic_code":"TRAC_JHN","user":{"email":"jhon@example.com","number":""}},{"id":2,"mechanic_code":"TRAC_JME","user":{"email":"james@example.com","number":""}}],"previous_offset</w:t>
        <w:br/>
        <w:t>```</w:t>
        <w:br/>
        <w:br/>
        <w:t>### GET /workshop/api/mechanic/</w:t>
        <w:br/>
        <w:t>- **Kwetsbaarheid**: Langzame respons (3.51s) – mogelijk blind SSRF</w:t>
        <w:br/>
        <w:t>- **Payload**: `http://localhost/`</w:t>
        <w:br/>
        <w:t>- **Response tijd**: 3.51s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{"mechanics":[{"id":1,"mechanic_code":"TRAC_JHN","user":{"email":"jhon@example.com","number":""}},{"id":2,"mechanic_code":"TRAC_JME","user":{"email":"james@example.com","number":""}}],"previous_offset</w:t>
        <w:br/>
        <w:t>```</w:t>
        <w:br/>
        <w:br/>
        <w:t>### POST /workshop/api/shop/orders</w:t>
        <w:br/>
        <w:t>- **Kwetsbaarheid**: Ontbrekende headers: Content-Security-Policy, Strict-Transport-Security</w:t>
        <w:br/>
        <w:t>- **Payload**: `http://127%2e0%2e0%2e1/`</w:t>
        <w:br/>
        <w:t>- **Response tijd**: 2.42s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PUT,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{"product_id":["This field is required."],"quantity":["This field is required."]}</w:t>
        <w:br/>
        <w:t>```</w:t>
        <w:br/>
        <w:br/>
        <w:t>### GET /workshop/api/mechanic/receive_report</w:t>
        <w:br/>
        <w:t>- **Kwetsbaarheid**: Ontbrekende headers: Content-Security-Policy, Strict-Transport-Security</w:t>
        <w:br/>
        <w:t>- **Payload**: `http://0.0.0.0/`</w:t>
        <w:br/>
        <w:t>- **Response tijd**: 0.83s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{"mechanic_code":["This field is required."],"problem_details":["This field is required."],"vin":["This field is required."]}</w:t>
        <w:br/>
        <w:t>```</w:t>
        <w:br/>
        <w:br/>
        <w:t>### POST /workshop/api/shop/orders/return_order</w:t>
        <w:br/>
        <w:t>- **Kwetsbaarheid**: Ontbrekende headers: Content-Security-Policy, Strict-Transport-Security</w:t>
        <w:br/>
        <w:t>- **Payload**: `http://127.0.0.1/`</w:t>
        <w:br/>
        <w:t>- **Response tijd**: 1.67s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13:03:26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/workshop/api/shop/return_qr_code</w:t>
        <w:br/>
        <w:t>- **Kwetsbaarheid**: Ontbrekende headers: Content-Security-Policy, Strict-Transport-Security</w:t>
        <w:br/>
        <w:t>- **Payload**: `http://127.0.0.1@evil.com/`</w:t>
        <w:br/>
        <w:t>- **Response tijd**: 0.72s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13:03:26 GMT",</w:t>
        <w:br/>
        <w:t xml:space="preserve">  "Content-Type": "image/png",</w:t>
        <w:br/>
        <w:t xml:space="preserve">  "Content-Length": "7189",</w:t>
        <w:br/>
        <w:t xml:space="preserve">  "Connection": "keep-alive",</w:t>
        <w:br/>
        <w:t xml:space="preserve">  "Content-Disposition": "inline; filename=\"return-qr-code.png\"",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�PNG</w:t>
        <w:br/>
        <w:br/>
        <w:br/>
        <w:br/>
        <w:t>IHDR���Nc�bKGD��������IDATx��ف��8����w��b�͜#PI"5�������o=��@L�Ą@L�Ą@L�Ą@L�Ą@L�Ą@L�Ą@L�Ą@L�Ą@L�Ą@L�</w:t>
        <w:br/>
        <w:t>```</w:t>
        <w:br/>
        <w:br/>
        <w:t>### POST /workshop/api/shop/apply_coupon</w:t>
        <w:br/>
        <w:t>- **Kwetsbaarheid**: Ontbrekende headers: Content-Security-Policy, Strict-Transport-Security</w:t>
        <w:br/>
        <w:t>- **Payload**: `http://127。0。0。1/`</w:t>
        <w:br/>
        <w:t>- **Response tijd**: 1.90s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13:03:26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{"coupon_code":["This field is required."],"amount":["This field is required."]}</w:t>
        <w:br/>
        <w:t>```</w:t>
        <w:br/>
        <w:br/>
        <w:t>### GET /workshop/api/shop/orders/all</w:t>
        <w:br/>
        <w:t>- **Kwetsbaarheid**: Ontbrekende headers: Content-Security-Policy, Strict-Transport-Security</w:t>
        <w:br/>
        <w:t>- **Payload**: `http://evil.com@127.0.0.1/`</w:t>
        <w:br/>
        <w:t>- **Response tijd**: 2.23s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13:03:26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GET /workshop/api/shop/return_qr_code</w:t>
        <w:br/>
        <w:t>- **Kwetsbaarheid**: Ontbrekende headers: Content-Security-Policy, Strict-Transport-Security</w:t>
        <w:br/>
        <w:t>- **Payload**: `http://localhost/`</w:t>
        <w:br/>
        <w:t>- **Response tijd**: 0.79s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13:03:27 GMT",</w:t>
        <w:br/>
        <w:t xml:space="preserve">  "Content-Type": "image/png",</w:t>
        <w:br/>
        <w:t xml:space="preserve">  "Content-Length": "7189",</w:t>
        <w:br/>
        <w:t xml:space="preserve">  "Connection": "keep-alive",</w:t>
        <w:br/>
        <w:t xml:space="preserve">  "Content-Disposition": "inline; filename=\"return-qr-code.png\"",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�PNG</w:t>
        <w:br/>
        <w:br/>
        <w:br/>
        <w:br/>
        <w:t>IHDR���Nc�bKGD��������IDATx��ف��8����w��b�͜#PI"5�������o=��@L�Ą@L�Ą@L�Ą@L�Ą@L�Ą@L�Ą@L�Ą@L�Ą@L�Ą@L�</w:t>
        <w:br/>
        <w:t>```</w:t>
        <w:br/>
        <w:br/>
        <w:t>### GET /workshop/api/mechanic/receive_report</w:t>
        <w:br/>
        <w:t>- **Kwetsbaarheid**: Ontbrekende headers: Content-Security-Policy, Strict-Transport-Security</w:t>
        <w:br/>
        <w:t>- **Payload**: `http://127.0.0.1/`</w:t>
        <w:br/>
        <w:t>- **Response tijd**: 1.31s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13:03:27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{"mechanic_code":["This field is required."],"problem_details":["This field is required."],"vin":["This field is required."]}</w:t>
        <w:br/>
        <w:t>```</w:t>
        <w:br/>
        <w:br/>
        <w:t>### GET /workshop/api/shop/return_qr_code</w:t>
        <w:br/>
        <w:t>- **Kwetsbaarheid**: Ontbrekende headers: Content-Security-Policy, Strict-Transport-Security</w:t>
        <w:br/>
        <w:t>- **Payload**: `http://127。0。0。1/`</w:t>
        <w:br/>
        <w:t>- **Response tijd**: 0.54s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13:03:27 GMT",</w:t>
        <w:br/>
        <w:t xml:space="preserve">  "Content-Type": "image/png",</w:t>
        <w:br/>
        <w:t xml:space="preserve">  "Content-Length": "7189",</w:t>
        <w:br/>
        <w:t xml:space="preserve">  "Connection": "keep-alive",</w:t>
        <w:br/>
        <w:t xml:space="preserve">  "Content-Disposition": "inline; filename=\"return-qr-code.png\"",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�PNG</w:t>
        <w:br/>
        <w:br/>
        <w:br/>
        <w:br/>
        <w:t>IHDR���Nc�bKGD��������IDATx��ف��8����w��b�͜#PI"5�������o=��@L�Ą@L�Ą@L�Ą@L�Ą@L�Ą@L�Ą@L�Ą@L�Ą@L�Ą@L�</w:t>
        <w:br/>
        <w:t>```</w:t>
        <w:br/>
        <w:br/>
        <w:t>### GET /workshop/api/mechanic/receive_report</w:t>
        <w:br/>
        <w:t>- **Kwetsbaarheid**: Ontbrekende headers: Content-Security-Policy, Strict-Transport-Security</w:t>
        <w:br/>
        <w:t>- **Payload**: `http://127.0.0.1@evil.com/`</w:t>
        <w:br/>
        <w:t>- **Response tijd**: 1.20s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{"mechanic_code":["This field is required."],"problem_details":["This field is required."],"vin":["This field is required."]}</w:t>
        <w:br/>
        <w:t>```</w:t>
        <w:br/>
        <w:br/>
        <w:t>### GET /workshop/api/shop/products</w:t>
        <w:br/>
        <w:t>- **Kwetsbaarheid**: Ontbrekende headers: Content-Security-Policy, Strict-Transport-Security</w:t>
        <w:br/>
        <w:t>- **Payload**: `http://localhost/`</w:t>
        <w:br/>
        <w:t>- **Response tijd**: 3.43s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{"products":[{"id":2,"name":"Wheel","price":"10.00","image_url":"images/wheel.svg"},{"id":1,"name":"Seat","price":"10.00","image_url":"images/seat.svg"}],"credit":90.0,"next_offset":null,"previous_off</w:t>
        <w:br/>
        <w:t>```</w:t>
        <w:br/>
        <w:br/>
        <w:t>### GET /workshop/api/shop/products</w:t>
        <w:br/>
        <w:t>- **Kwetsbaarheid**: Langzame respons (3.43s) – mogelijk blind SSRF</w:t>
        <w:br/>
        <w:t>- **Payload**: `http://localhost/`</w:t>
        <w:br/>
        <w:t>- **Response tijd**: 3.43s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{"products":[{"id":2,"name":"Wheel","price":"10.00","image_url":"images/wheel.svg"},{"id":1,"name":"Seat","price":"10.00","image_url":"images/seat.svg"}],"credit":90.0,"next_offset":null,"previous_off</w:t>
        <w:br/>
        <w:t>```</w:t>
        <w:br/>
        <w:br/>
        <w:t>### POST /workshop/api/merchant/contact_mechanic</w:t>
        <w:br/>
        <w:t>- **Kwetsbaarheid**: Ontbrekende headers: Content-Security-Policy, Strict-Transport-Security</w:t>
        <w:br/>
        <w:t>- **Payload**: `http://0.0.0.0/`</w:t>
        <w:br/>
        <w:t>- **Response tijd**: 3.52s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{"mechanic_api":["This field is required."]}</w:t>
        <w:br/>
        <w:t>```</w:t>
        <w:br/>
        <w:br/>
        <w:t>### POST /workshop/api/merchant/contact_mechanic</w:t>
        <w:br/>
        <w:t>- **Kwetsbaarheid**: Langzame respons (3.52s) – mogelijk blind SSRF</w:t>
        <w:br/>
        <w:t>- **Payload**: `http://0.0.0.0/`</w:t>
        <w:br/>
        <w:t>- **Response tijd**: 3.52s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{"mechanic_api":["This field is required."]}</w:t>
        <w:br/>
        <w:t>```</w:t>
        <w:br/>
        <w:br/>
        <w:t>### GET /workshop/api/mechanic/receive_report</w:t>
        <w:br/>
        <w:t>- **Kwetsbaarheid**: Ontbrekende headers: Content-Security-Policy, Strict-Transport-Security</w:t>
        <w:br/>
        <w:t>- **Payload**: `http://evil.com@127.0.0.1/`</w:t>
        <w:br/>
        <w:t>- **Response tijd**: 0.27s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{"mechanic_code":["This field is required."],"problem_details":["This field is required."],"vin":["This field is required."]}</w:t>
        <w:br/>
        <w:t>```</w:t>
        <w:br/>
        <w:br/>
        <w:t>### POST /workshop/api/mechanic/signup</w:t>
        <w:br/>
        <w:t>- **Kwetsbaarheid**: Ontbrekende headers: Content-Security-Policy, Strict-Transport-Security</w:t>
        <w:br/>
        <w:t>- **Payload**: `http://127%2e0%2e0%2e1/`</w:t>
        <w:br/>
        <w:t>- **Response tijd**: 0.47s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required."],"email":["This field is required."],"number":["This field is required."],"password":["This field is required."],"mechanic_code":["This field is required."]}</w:t>
        <w:br/>
        <w:t>```</w:t>
        <w:br/>
        <w:br/>
        <w:t>### GET /workshop/api/management/users/all</w:t>
        <w:br/>
        <w:t>- **Kwetsbaarheid**: Ontbrekende headers: Content-Security-Policy, Strict-Transport-Security</w:t>
        <w:br/>
        <w:t>- **Payload**: `http://127%2e0%2e0%2e1/`</w:t>
        <w:br/>
        <w:t>- **Response tijd**: 4.09s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{"users":[{"user":{"email":"adam007@example.com","number":"9876895423"},"available_credit":100.0},{"user":{"email":"pogba006@example.com","number":"9876570006"},"available_credit":100.0},{"user":{"ema</w:t>
        <w:br/>
        <w:t>```</w:t>
        <w:br/>
        <w:br/>
        <w:t>### GET /workshop/api/management/users/all</w:t>
        <w:br/>
        <w:t>- **Kwetsbaarheid**: Langzame respons (4.09s) – mogelijk blind SSRF</w:t>
        <w:br/>
        <w:t>- **Payload**: `http://127%2e0%2e0%2e1/`</w:t>
        <w:br/>
        <w:t>- **Response tijd**: 4.09s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{"users":[{"user":{"email":"adam007@example.com","number":"9876895423"},"available_credit":100.0},{"user":{"email":"pogba006@example.com","number":"9876570006"},"available_credit":100.0},{"user":{"ema</w:t>
        <w:br/>
        <w:t>```</w:t>
        <w:br/>
        <w:br/>
        <w:t>### GET /workshop/api/mechanic/receive_report</w:t>
        <w:br/>
        <w:t>- **Kwetsbaarheid**: Ontbrekende headers: Content-Security-Policy, Strict-Transport-Security</w:t>
        <w:br/>
        <w:t>- **Payload**: `http://localhost/`</w:t>
        <w:br/>
        <w:t>- **Response tijd**: 0.57s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{"mechanic_code":["This field is required."],"problem_details":["This field is required."],"vin":["This field is required."]}</w:t>
        <w:br/>
        <w:t>```</w:t>
        <w:br/>
        <w:br/>
        <w:t>### POST /workshop/api/shop/apply_coupon</w:t>
        <w:br/>
        <w:t>- **Kwetsbaarheid**: Ontbrekende headers: Content-Security-Policy, Strict-Transport-Security</w:t>
        <w:br/>
        <w:t>- **Payload**: `http://127.0.0.1@evil.com/`</w:t>
        <w:br/>
        <w:t>- **Response tijd**: 3.44s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{"coupon_code":["This field is required."],"amount":["This field is required."]}</w:t>
        <w:br/>
        <w:t>```</w:t>
        <w:br/>
        <w:br/>
        <w:t>### POST /workshop/api/shop/apply_coupon</w:t>
        <w:br/>
        <w:t>- **Kwetsbaarheid**: Langzame respons (3.44s) – mogelijk blind SSRF</w:t>
        <w:br/>
        <w:t>- **Payload**: `http://127.0.0.1@evil.com/`</w:t>
        <w:br/>
        <w:t>- **Response tijd**: 3.44s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13:03:29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{"coupon_code":["This field is required."],"amount":["This field is required."]}</w:t>
        <w:br/>
        <w:t>```</w:t>
        <w:br/>
        <w:br/>
        <w:t>### GET /workshop/api/mechanic/mechanic_report</w:t>
        <w:br/>
        <w:t>- **Kwetsbaarheid**: Ontbrekende headers: Content-Security-Policy, Strict-Transport-Security</w:t>
        <w:br/>
        <w:t>- **Payload**: `http://localhost/`</w:t>
        <w:br/>
        <w:t>- **Response tijd**: 4.52s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13:03:30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Langzame respons (4.52s) – mogelijk blind SSRF</w:t>
        <w:br/>
        <w:t>- **Payload**: `http://localhost/`</w:t>
        <w:br/>
        <w:t>- **Response tijd**: 4.52s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13:03:30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/workshop/api/mechanic/signup</w:t>
        <w:br/>
        <w:t>- **Kwetsbaarheid**: Ontbrekende headers: Content-Security-Policy, Strict-Transport-Security</w:t>
        <w:br/>
        <w:t>- **Payload**: `http://localhost/`</w:t>
        <w:br/>
        <w:t>- **Response tijd**: 1.18s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required."],"email":["This field is required."],"number":["This field is required."],"password":["This field is required."],"mechanic_code":["This field is required."]}</w:t>
        <w:br/>
        <w:t>```</w:t>
        <w:br/>
        <w:br/>
        <w:t>### GET /workshop/api/mechanic/receive_report</w:t>
        <w:br/>
        <w:t>- **Kwetsbaarheid**: Ontbrekende headers: Content-Security-Policy, Strict-Transport-Security</w:t>
        <w:br/>
        <w:t>- **Payload**: `http://127%2e0%2e0%2e1/`</w:t>
        <w:br/>
        <w:t>- **Response tijd**: 0.98s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{"mechanic_code":["This field is required."],"problem_details":["This field is required."],"vin":["This field is required."]}</w:t>
        <w:br/>
        <w:t>```</w:t>
        <w:br/>
        <w:br/>
        <w:t>### GET /workshop/api/mechanic/</w:t>
        <w:br/>
        <w:t>- **Kwetsbaarheid**: Ontbrekende headers: Content-Security-Policy, Strict-Transport-Security</w:t>
        <w:br/>
        <w:t>- **Payload**: `http://127.0.0.1@evil.com/`</w:t>
        <w:br/>
        <w:t>- **Response tijd**: 4.43s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{"mechanics":[{"id":1,"mechanic_code":"TRAC_JHN","user":{"email":"jhon@example.com","number":""}},{"id":2,"mechanic_code":"TRAC_JME","user":{"email":"james@example.com","number":""}}],"previous_offset</w:t>
        <w:br/>
        <w:t>```</w:t>
        <w:br/>
        <w:br/>
        <w:t>### GET /workshop/api/mechanic/</w:t>
        <w:br/>
        <w:t>- **Kwetsbaarheid**: Langzame respons (4.43s) – mogelijk blind SSRF</w:t>
        <w:br/>
        <w:t>- **Payload**: `http://127.0.0.1@evil.com/`</w:t>
        <w:br/>
        <w:t>- **Response tijd**: 4.43s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{"mechanics":[{"id":1,"mechanic_code":"TRAC_JHN","user":{"email":"jhon@example.com","number":""}},{"id":2,"mechanic_code":"TRAC_JME","user":{"email":"james@example.com","number":""}}],"previous_offset</w:t>
        <w:br/>
        <w:t>```</w:t>
        <w:br/>
        <w:br/>
        <w:t>### POST /workshop/api/shop/orders</w:t>
        <w:br/>
        <w:t>- **Kwetsbaarheid**: Ontbrekende headers: Content-Security-Policy, Strict-Transport-Security</w:t>
        <w:br/>
        <w:t>- **Payload**: `http://127.0.0.1/`</w:t>
        <w:br/>
        <w:t>- **Response tijd**: 4.71s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PUT,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{"product_id":["This field is required."],"quantity":["This field is required."]}</w:t>
        <w:br/>
        <w:t>```</w:t>
        <w:br/>
        <w:br/>
        <w:t>### POST /workshop/api/shop/orders</w:t>
        <w:br/>
        <w:t>- **Kwetsbaarheid**: Langzame respons (4.71s) – mogelijk blind SSRF</w:t>
        <w:br/>
        <w:t>- **Payload**: `http://127.0.0.1/`</w:t>
        <w:br/>
        <w:t>- **Response tijd**: 4.71s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PUT,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{"product_id":["This field is required."],"quantity":["This field is required."]}</w:t>
        <w:br/>
        <w:t>```</w:t>
        <w:br/>
        <w:br/>
        <w:t>### POST /workshop/api/mechanic/signup</w:t>
        <w:br/>
        <w:t>- **Kwetsbaarheid**: Ontbrekende headers: Content-Security-Policy, Strict-Transport-Security</w:t>
        <w:br/>
        <w:t>- **Payload**: `http://evil.com@127.0.0.1/`</w:t>
        <w:br/>
        <w:t>- **Response tijd**: 0.47s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required."],"email":["This field is required."],"number":["This field is required."],"password":["This field is required."],"mechanic_code":["This field is required."]}</w:t>
        <w:br/>
        <w:t>```</w:t>
        <w:br/>
        <w:br/>
        <w:t>### GET /workshop/api/mechanic/service_requests</w:t>
        <w:br/>
        <w:t>- **Kwetsbaarheid**: Ontbrekende headers: Content-Security-Policy, Strict-Transport-Security</w:t>
        <w:br/>
        <w:t>- **Payload**: `http://127%2e0%2e0%2e1/`</w:t>
        <w:br/>
        <w:t>- **Response tijd**: 3.21s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{"service_requests":[],"next_offset":null,"previous_offset":null,"count":0}</w:t>
        <w:br/>
        <w:t>```</w:t>
        <w:br/>
        <w:br/>
        <w:t>### GET /workshop/api/mechanic/service_requests</w:t>
        <w:br/>
        <w:t>- **Kwetsbaarheid**: Langzame respons (3.21s) – mogelijk blind SSRF</w:t>
        <w:br/>
        <w:t>- **Payload**: `http://127%2e0%2e0%2e1/`</w:t>
        <w:br/>
        <w:t>- **Response tijd**: 3.21s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{"service_requests":[],"next_offset":null,"previous_offset":null,"count":0}</w:t>
        <w:br/>
        <w:t>```</w:t>
        <w:br/>
        <w:br/>
        <w:t>### GET /workshop/api/shop/orders/all</w:t>
        <w:br/>
        <w:t>- **Kwetsbaarheid**: Ontbrekende headers: Content-Security-Policy, Strict-Transport-Security</w:t>
        <w:br/>
        <w:t>- **Payload**: `http://localhost/`</w:t>
        <w:br/>
        <w:t>- **Response tijd**: 4.17s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GET /workshop/api/shop/orders/all</w:t>
        <w:br/>
        <w:t>- **Kwetsbaarheid**: Langzame respons (4.17s) – mogelijk blind SSRF</w:t>
        <w:br/>
        <w:t>- **Payload**: `http://localhost/`</w:t>
        <w:br/>
        <w:t>- **Response tijd**: 4.17s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POST /workshop/api/shop/products</w:t>
        <w:br/>
        <w:t>- **Kwetsbaarheid**: Ontbrekende headers: Content-Security-Policy, Strict-Transport-Security</w:t>
        <w:br/>
        <w:t>- **Payload**: `http://127.0.0.1/`</w:t>
        <w:br/>
        <w:t>- **Response tijd**: 5.44s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POST /workshop/api/shop/products</w:t>
        <w:br/>
        <w:t>- **Kwetsbaarheid**: Langzame respons (5.44s) – mogelijk blind SSRF</w:t>
        <w:br/>
        <w:t>- **Payload**: `http://127.0.0.1/`</w:t>
        <w:br/>
        <w:t>- **Response tijd**: 5.44s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POST /workshop/api/mechanic/signup</w:t>
        <w:br/>
        <w:t>- **Kwetsbaarheid**: Ontbrekende headers: Content-Security-Policy, Strict-Transport-Security</w:t>
        <w:br/>
        <w:t>- **Payload**: `http://127。0。0。1/`</w:t>
        <w:br/>
        <w:t>- **Response tijd**: 0.67s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required."],"email":["This field is required."],"number":["This field is required."],"password":["This field is required."],"mechanic_code":["This field is required."]}</w:t>
        <w:br/>
        <w:t>```</w:t>
        <w:br/>
        <w:br/>
        <w:t>### POST /workshop/api/merchant/contact_mechanic</w:t>
        <w:br/>
        <w:t>- **Kwetsbaarheid**: Ontbrekende headers: Content-Security-Policy, Strict-Transport-Security</w:t>
        <w:br/>
        <w:t>- **Payload**: `http://127%2e0%2e0%2e1/`</w:t>
        <w:br/>
        <w:t>- **Response tijd**: 2.70s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{"mechanic_api":["This field is required."]}</w:t>
        <w:br/>
        <w:t>```</w:t>
        <w:br/>
        <w:br/>
        <w:t>### POST /workshop/api/shop/orders/return_order</w:t>
        <w:br/>
        <w:t>- **Kwetsbaarheid**: Ontbrekende headers: Content-Security-Policy, Strict-Transport-Security</w:t>
        <w:br/>
        <w:t>- **Payload**: `http://localhost/`</w:t>
        <w:br/>
        <w:t>- **Response tijd**: 5.47s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13:03:31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/workshop/api/shop/orders/return_order</w:t>
        <w:br/>
        <w:t>- **Kwetsbaarheid**: Langzame respons (5.47s) – mogelijk blind SSRF</w:t>
        <w:br/>
        <w:t>- **Payload**: `http://localhost/`</w:t>
        <w:br/>
        <w:t>- **Response tijd**: 5.47s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13:03:31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/workshop/api/mechanic/signup</w:t>
        <w:br/>
        <w:t>- **Kwetsbaarheid**: Ontbrekende headers: Content-Security-Policy, Strict-Transport-Security</w:t>
        <w:br/>
        <w:t>- **Payload**: `http://127.0.0.1/`</w:t>
        <w:br/>
        <w:t>- **Response tijd**: 0.57s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required."],"email":["This field is required."],"number":["This field is required."],"password":["This field is required."],"mechanic_code":["This field is required."]}</w:t>
        <w:br/>
        <w:t>```</w:t>
        <w:br/>
        <w:br/>
        <w:t>### POST /workshop/api/shop/apply_coupon</w:t>
        <w:br/>
        <w:t>- **Kwetsbaarheid**: Ontbrekende headers: Content-Security-Policy, Strict-Transport-Security</w:t>
        <w:br/>
        <w:t>- **Payload**: `http://0.0.0.0/`</w:t>
        <w:br/>
        <w:t>- **Response tijd**: 2.10s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{"coupon_code":["This field is required."],"amount":["This field is required."]}</w:t>
        <w:br/>
        <w:t>```</w:t>
        <w:br/>
        <w:br/>
        <w:t>### POST /workshop/api/mechanic/signup</w:t>
        <w:br/>
        <w:t>- **Kwetsbaarheid**: Ontbrekende headers: Content-Security-Policy, Strict-Transport-Security</w:t>
        <w:br/>
        <w:t>- **Payload**: `http://0.0.0.0/`</w:t>
        <w:br/>
        <w:t>- **Response tijd**: 0.66s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required."],"email":["This field is required."],"number":["This field is required."],"password":["This field is required."],"mechanic_code":["This field is required."]}</w:t>
        <w:br/>
        <w:t>```</w:t>
        <w:br/>
        <w:br/>
        <w:t>### POST /workshop/api/mechanic/signup</w:t>
        <w:br/>
        <w:t>- **Kwetsbaarheid**: Ontbrekende headers: Content-Security-Policy, Strict-Transport-Security</w:t>
        <w:br/>
        <w:t>- **Payload**: `http://127.0.0.1@evil.com/`</w:t>
        <w:br/>
        <w:t>- **Response tijd**: 0.38s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13:03:33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required."],"email":["This field is required."],"number":["This field is required."],"password":["This field is required."],"mechanic_code":["This field is required."]}</w:t>
        <w:br/>
        <w:t>```</w:t>
        <w:br/>
        <w:br/>
        <w:t>### GET /workshop/api/mechanic/mechanic_report</w:t>
        <w:br/>
        <w:t>- **Kwetsbaarheid**: Ontbrekende headers: Content-Security-Policy, Strict-Transport-Security</w:t>
        <w:br/>
        <w:t>- **Payload**: `http://127.0.0.1/`</w:t>
        <w:br/>
        <w:t>- **Response tijd**: 3.05s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13:03:33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Langzame respons (3.05s) – mogelijk blind SSRF</w:t>
        <w:br/>
        <w:t>- **Payload**: `http://127.0.0.1/`</w:t>
        <w:br/>
        <w:t>- **Response tijd**: 3.05s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13:03:33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/workshop/api/management/users/all</w:t>
        <w:br/>
        <w:t>- **Kwetsbaarheid**: Ontbrekende headers: Content-Security-Policy, Strict-Transport-Security</w:t>
        <w:br/>
        <w:t>- **Payload**: `http://0.0.0.0/`</w:t>
        <w:br/>
        <w:t>- **Response tijd**: 4.58s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{"users":[{"user":{"email":"adam007@example.com","number":"9876895423"},"available_credit":100.0},{"user":{"email":"pogba006@example.com","number":"9876570006"},"available_credit":100.0},{"user":{"ema</w:t>
        <w:br/>
        <w:t>```</w:t>
        <w:br/>
        <w:br/>
        <w:t>### GET /workshop/api/management/users/all</w:t>
        <w:br/>
        <w:t>- **Kwetsbaarheid**: Langzame respons (4.58s) – mogelijk blind SSRF</w:t>
        <w:br/>
        <w:t>- **Payload**: `http://0.0.0.0/`</w:t>
        <w:br/>
        <w:t>- **Response tijd**: 4.58s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{"users":[{"user":{"email":"adam007@example.com","number":"9876895423"},"available_credit":100.0},{"user":{"email":"pogba006@example.com","number":"9876570006"},"available_credit":100.0},{"user":{"ema</w:t>
        <w:br/>
        <w:t>```</w:t>
        <w:br/>
        <w:br/>
        <w:t>### POST /workshop/api/shop/orders</w:t>
        <w:br/>
        <w:t>- **Kwetsbaarheid**: Ontbrekende headers: Content-Security-Policy, Strict-Transport-Security</w:t>
        <w:br/>
        <w:t>- **Payload**: `http://evil.com@127.0.0.1/`</w:t>
        <w:br/>
        <w:t>- **Response tijd**: 3.41s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PUT,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{"product_id":["This field is required."],"quantity":["This field is required."]}</w:t>
        <w:br/>
        <w:t>```</w:t>
        <w:br/>
        <w:br/>
        <w:t>### POST /workshop/api/shop/orders</w:t>
        <w:br/>
        <w:t>- **Kwetsbaarheid**: Langzame respons (3.41s) – mogelijk blind SSRF</w:t>
        <w:br/>
        <w:t>- **Payload**: `http://evil.com@127.0.0.1/`</w:t>
        <w:br/>
        <w:t>- **Response tijd**: 3.41s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PUT,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{"product_id":["This field is required."],"quantity":["This field is required."]}</w:t>
        <w:br/>
        <w:t>```</w:t>
        <w:br/>
        <w:br/>
        <w:t>### GET /workshop/api/mechanic/</w:t>
        <w:br/>
        <w:t>- **Kwetsbaarheid**: Ontbrekende headers: Content-Security-Policy, Strict-Transport-Security</w:t>
        <w:br/>
        <w:t>- **Payload**: `http://0.0.0.0/`</w:t>
        <w:br/>
        <w:t>- **Response tijd**: 4.04s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{"mechanics":[{"id":1,"mechanic_code":"TRAC_JHN","user":{"email":"jhon@example.com","number":""}},{"id":2,"mechanic_code":"TRAC_JME","user":{"email":"james@example.com","number":""}}],"previous_offset</w:t>
        <w:br/>
        <w:t>```</w:t>
        <w:br/>
        <w:br/>
        <w:t>### GET /workshop/api/mechanic/</w:t>
        <w:br/>
        <w:t>- **Kwetsbaarheid**: Langzame respons (4.04s) – mogelijk blind SSRF</w:t>
        <w:br/>
        <w:t>- **Payload**: `http://0.0.0.0/`</w:t>
        <w:br/>
        <w:t>- **Response tijd**: 4.04s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{"mechanics":[{"id":1,"mechanic_code":"TRAC_JHN","user":{"email":"jhon@example.com","number":""}},{"id":2,"mechanic_code":"TRAC_JME","user":{"email":"james@example.com","number":""}}],"previous_offset</w:t>
        <w:br/>
        <w:t>```</w:t>
        <w:br/>
        <w:br/>
        <w:t>### POST /workshop/api/shop/apply_coupon</w:t>
        <w:br/>
        <w:t>- **Kwetsbaarheid**: Ontbrekende headers: Content-Security-Policy, Strict-Transport-Security</w:t>
        <w:br/>
        <w:t>- **Payload**: `http://127.0.0.1/`</w:t>
        <w:br/>
        <w:t>- **Response tijd**: 2.65s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{"coupon_code":["This field is required."],"amount":["This field is required."]}</w:t>
        <w:br/>
        <w:t>```</w:t>
        <w:br/>
        <w:br/>
        <w:t>### POST /workshop/api/merchant/contact_mechanic</w:t>
        <w:br/>
        <w:t>- **Kwetsbaarheid**: Ontbrekende headers: Content-Security-Policy, Strict-Transport-Security</w:t>
        <w:br/>
        <w:t>- **Payload**: `http://127。0。0。1/`</w:t>
        <w:br/>
        <w:t>- **Response tijd**: 4.06s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{"mechanic_api":["This field is required."]}</w:t>
        <w:br/>
        <w:t>```</w:t>
        <w:br/>
        <w:br/>
        <w:t>### POST /workshop/api/merchant/contact_mechanic</w:t>
        <w:br/>
        <w:t>- **Kwetsbaarheid**: Langzame respons (4.06s) – mogelijk blind SSRF</w:t>
        <w:br/>
        <w:t>- **Payload**: `http://127。0。0。1/`</w:t>
        <w:br/>
        <w:t>- **Response tijd**: 4.06s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{"mechanic_api":["This field is required."]}</w:t>
        <w:br/>
        <w:t>```</w:t>
        <w:br/>
        <w:br/>
        <w:t>### GET /workshop/api/mechanic/service_requests</w:t>
        <w:br/>
        <w:t>- **Kwetsbaarheid**: Ontbrekende headers: Content-Security-Policy, Strict-Transport-Security</w:t>
        <w:br/>
        <w:t>- **Payload**: `http://127.0.0.1@evil.com/`</w:t>
        <w:br/>
        <w:t>- **Response tijd**: 4.54s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{"service_requests":[],"next_offset":null,"previous_offset":null,"count":0}</w:t>
        <w:br/>
        <w:t>```</w:t>
        <w:br/>
        <w:br/>
        <w:t>### GET /workshop/api/mechanic/service_requests</w:t>
        <w:br/>
        <w:t>- **Kwetsbaarheid**: Langzame respons (4.54s) – mogelijk blind SSRF</w:t>
        <w:br/>
        <w:t>- **Payload**: `http://127.0.0.1@evil.com/`</w:t>
        <w:br/>
        <w:t>- **Response tijd**: 4.54s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{"service_requests":[],"next_offset":null,"previous_offset":null,"count":0}</w:t>
        <w:br/>
        <w:t>```</w:t>
        <w:br/>
        <w:br/>
        <w:t>### POST /workshop/api/shop/products</w:t>
        <w:br/>
        <w:t>- **Kwetsbaarheid**: Ontbrekende headers: Content-Security-Policy, Strict-Transport-Security</w:t>
        <w:br/>
        <w:t>- **Payload**: `http://127。0。0。1/`</w:t>
        <w:br/>
        <w:t>- **Response tijd**: 4.45s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POST /workshop/api/shop/products</w:t>
        <w:br/>
        <w:t>- **Kwetsbaarheid**: Langzame respons (4.45s) – mogelijk blind SSRF</w:t>
        <w:br/>
        <w:t>- **Payload**: `http://127。0。0。1/`</w:t>
        <w:br/>
        <w:t>- **Response tijd**: 4.45s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13:03:35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GET /workshop/api/shop/orders/all</w:t>
        <w:br/>
        <w:t>- **Kwetsbaarheid**: Ontbrekende headers: Content-Security-Policy, Strict-Transport-Security</w:t>
        <w:br/>
        <w:t>- **Payload**: `http://0.0.0.0/`</w:t>
        <w:br/>
        <w:t>- **Response tijd**: 4.64s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13:03:36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GET /workshop/api/shop/orders/all</w:t>
        <w:br/>
        <w:t>- **Kwetsbaarheid**: Langzame respons (4.64s) – mogelijk blind SSRF</w:t>
        <w:br/>
        <w:t>- **Payload**: `http://0.0.0.0/`</w:t>
        <w:br/>
        <w:t>- **Response tijd**: 4.64s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13:03:36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POST /workshop/api/shop/orders</w:t>
        <w:br/>
        <w:t>- **Kwetsbaarheid**: Ontbrekende headers: Content-Security-Policy, Strict-Transport-Security</w:t>
        <w:br/>
        <w:t>- **Payload**: `http://127。0。0。1/`</w:t>
        <w:br/>
        <w:t>- **Response tijd**: 2.55s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13:03:36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PUT,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{"product_id":["This field is required."],"quantity":["This field is required."]}</w:t>
        <w:br/>
        <w:t>```</w:t>
        <w:br/>
        <w:br/>
        <w:t>### POST /workshop/api/shop/orders/return_order</w:t>
        <w:br/>
        <w:t>- **Kwetsbaarheid**: Ontbrekende headers: Content-Security-Policy, Strict-Transport-Security</w:t>
        <w:br/>
        <w:t>- **Payload**: `http://127。0。0。1/`</w:t>
        <w:br/>
        <w:t>- **Response tijd**: 5.02s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13:03:37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/workshop/api/shop/orders/return_order</w:t>
        <w:br/>
        <w:t>- **Kwetsbaarheid**: Langzame respons (5.02s) – mogelijk blind SSRF</w:t>
        <w:br/>
        <w:t>- **Payload**: `http://127。0。0。1/`</w:t>
        <w:br/>
        <w:t>- **Response tijd**: 5.02s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13:03:37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Ontbrekende headers: Content-Security-Policy, Strict-Transport-Security</w:t>
        <w:br/>
        <w:t>- **Payload**: `http://0.0.0.0/`</w:t>
        <w:br/>
        <w:t>- **Response tijd**: 4.36s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13:03:37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Langzame respons (4.36s) – mogelijk blind SSRF</w:t>
        <w:br/>
        <w:t>- **Payload**: `http://0.0.0.0/`</w:t>
        <w:br/>
        <w:t>- **Response tijd**: 4.36s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13:03:37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</w:t>
        <w:br/>
        <w:t>- **Kwetsbaarheid**: Ontbrekende headers: Content-Security-Policy, Strict-Transport-Security</w:t>
        <w:br/>
        <w:t>- **Payload**: `http://evil.com@127.0.0.1/`</w:t>
        <w:br/>
        <w:t>- **Response tijd**: 3.44s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{"mechanics":[{"id":1,"mechanic_code":"TRAC_JHN","user":{"email":"jhon@example.com","number":""}},{"id":2,"mechanic_code":"TRAC_JME","user":{"email":"james@example.com","number":""}}],"previous_offset</w:t>
        <w:br/>
        <w:t>```</w:t>
        <w:br/>
        <w:br/>
        <w:t>### GET /workshop/api/mechanic/</w:t>
        <w:br/>
        <w:t>- **Kwetsbaarheid**: Langzame respons (3.44s) – mogelijk blind SSRF</w:t>
        <w:br/>
        <w:t>- **Payload**: `http://evil.com@127.0.0.1/`</w:t>
        <w:br/>
        <w:t>- **Response tijd**: 3.44s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{"mechanics":[{"id":1,"mechanic_code":"TRAC_JHN","user":{"email":"jhon@example.com","number":""}},{"id":2,"mechanic_code":"TRAC_JME","user":{"email":"james@example.com","number":""}}],"previous_offset</w:t>
        <w:br/>
        <w:t>```</w:t>
        <w:br/>
        <w:br/>
        <w:t>### GET /workshop/api/management/users/all</w:t>
        <w:br/>
        <w:t>- **Kwetsbaarheid**: Ontbrekende headers: Content-Security-Policy, Strict-Transport-Security</w:t>
        <w:br/>
        <w:t>- **Payload**: `http://127.0.0.1/`</w:t>
        <w:br/>
        <w:t>- **Response tijd**: 4.10s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{"users":[{"user":{"email":"adam007@example.com","number":"9876895423"},"available_credit":100.0},{"user":{"email":"pogba006@example.com","number":"9876570006"},"available_credit":100.0},{"user":{"ema</w:t>
        <w:br/>
        <w:t>```</w:t>
        <w:br/>
        <w:br/>
        <w:t>### GET /workshop/api/management/users/all</w:t>
        <w:br/>
        <w:t>- **Kwetsbaarheid**: Langzame respons (4.10s) – mogelijk blind SSRF</w:t>
        <w:br/>
        <w:t>- **Payload**: `http://127.0.0.1/`</w:t>
        <w:br/>
        <w:t>- **Response tijd**: 4.10s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{"users":[{"user":{"email":"adam007@example.com","number":"9876895423"},"available_credit":100.0},{"user":{"email":"pogba006@example.com","number":"9876570006"},"available_credit":100.0},{"user":{"ema</w:t>
        <w:br/>
        <w:t>```</w:t>
        <w:br/>
        <w:br/>
        <w:t>### POST /workshop/api/shop/apply_coupon</w:t>
        <w:br/>
        <w:t>- **Kwetsbaarheid**: Ontbrekende headers: Content-Security-Policy, Strict-Transport-Security</w:t>
        <w:br/>
        <w:t>- **Payload**: `http://localhost/`</w:t>
        <w:br/>
        <w:t>- **Response tijd**: 3.63s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{"coupon_code":["This field is required."],"amount":["This field is required."]}</w:t>
        <w:br/>
        <w:t>```</w:t>
        <w:br/>
        <w:br/>
        <w:t>### POST /workshop/api/shop/apply_coupon</w:t>
        <w:br/>
        <w:t>- **Kwetsbaarheid**: Langzame respons (3.63s) – mogelijk blind SSRF</w:t>
        <w:br/>
        <w:t>- **Payload**: `http://localhost/`</w:t>
        <w:br/>
        <w:t>- **Response tijd**: 3.63s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13:03:38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{"coupon_code":["This field is required."],"amount":["This field is required."]}</w:t>
        <w:br/>
        <w:t>```</w:t>
        <w:br/>
        <w:br/>
        <w:t>### GET /workshop/api/shop/orders/all</w:t>
        <w:br/>
        <w:t>- **Kwetsbaarheid**: Ontbrekende headers: Content-Security-Policy, Strict-Transport-Security</w:t>
        <w:br/>
        <w:t>- **Payload**: `http://127。0。0。1/`</w:t>
        <w:br/>
        <w:t>- **Response tijd**: 3.06s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GET /workshop/api/shop/orders/all</w:t>
        <w:br/>
        <w:t>- **Kwetsbaarheid**: Langzame respons (3.06s) – mogelijk blind SSRF</w:t>
        <w:br/>
        <w:t>- **Payload**: `http://127。0。0。1/`</w:t>
        <w:br/>
        <w:t>- **Response tijd**: 3.06s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GET /workshop/api/mechanic/service_requests</w:t>
        <w:br/>
        <w:t>- **Kwetsbaarheid**: Ontbrekende headers: Content-Security-Policy, Strict-Transport-Security</w:t>
        <w:br/>
        <w:t>- **Payload**: `http://localhost/`</w:t>
        <w:br/>
        <w:t>- **Response tijd**: 3.35s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{"service_requests":[],"next_offset":null,"previous_offset":null,"count":0}</w:t>
        <w:br/>
        <w:t>```</w:t>
        <w:br/>
        <w:br/>
        <w:t>### GET /workshop/api/mechanic/service_requests</w:t>
        <w:br/>
        <w:t>- **Kwetsbaarheid**: Langzame respons (3.35s) – mogelijk blind SSRF</w:t>
        <w:br/>
        <w:t>- **Payload**: `http://localhost/`</w:t>
        <w:br/>
        <w:t>- **Response tijd**: 3.35s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{"service_requests":[],"next_offset":null,"previous_offset":null,"count":0}</w:t>
        <w:br/>
        <w:t>```</w:t>
        <w:br/>
        <w:br/>
        <w:t>### POST /workshop/api/merchant/contact_mechanic</w:t>
        <w:br/>
        <w:t>- **Kwetsbaarheid**: Ontbrekende headers: Content-Security-Policy, Strict-Transport-Security</w:t>
        <w:br/>
        <w:t>- **Payload**: `http://evil.com@127.0.0.1/`</w:t>
        <w:br/>
        <w:t>- **Response tijd**: 3.63s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{"mechanic_api":["This field is required."]}</w:t>
        <w:br/>
        <w:t>```</w:t>
        <w:br/>
        <w:br/>
        <w:t>### POST /workshop/api/merchant/contact_mechanic</w:t>
        <w:br/>
        <w:t>- **Kwetsbaarheid**: Langzame respons (3.63s) – mogelijk blind SSRF</w:t>
        <w:br/>
        <w:t>- **Payload**: `http://evil.com@127.0.0.1/`</w:t>
        <w:br/>
        <w:t>- **Response tijd**: 3.63s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{"mechanic_api":["This field is required."]}</w:t>
        <w:br/>
        <w:t>```</w:t>
        <w:br/>
        <w:br/>
        <w:t>### POST /workshop/api/shop/products</w:t>
        <w:br/>
        <w:t>- **Kwetsbaarheid**: Ontbrekende headers: Content-Security-Policy, Strict-Transport-Security</w:t>
        <w:br/>
        <w:t>- **Payload**: `http://127%2e0%2e0%2e1/`</w:t>
        <w:br/>
        <w:t>- **Response tijd**: 3.72s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POST /workshop/api/shop/products</w:t>
        <w:br/>
        <w:t>- **Kwetsbaarheid**: Langzame respons (3.72s) – mogelijk blind SSRF</w:t>
        <w:br/>
        <w:t>- **Payload**: `http://127%2e0%2e0%2e1/`</w:t>
        <w:br/>
        <w:t>- **Response tijd**: 3.72s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13:03:39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POST /workshop/api/shop/orders/return_order</w:t>
        <w:br/>
        <w:t>- **Kwetsbaarheid**: Ontbrekende headers: Content-Security-Policy, Strict-Transport-Security</w:t>
        <w:br/>
        <w:t>- **Payload**: `http://evil.com@127.0.0.1/`</w:t>
        <w:br/>
        <w:t>- **Response tijd**: 2.41s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13:03:39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/workshop/api/shop/orders</w:t>
        <w:br/>
        <w:t>- **Kwetsbaarheid**: Ontbrekende headers: Content-Security-Policy, Strict-Transport-Security</w:t>
        <w:br/>
        <w:t>- **Payload**: `http://localhost/`</w:t>
        <w:br/>
        <w:t>- **Response tijd**: 3.25s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PUT,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{"product_id":["This field is required."],"quantity":["This field is required."]}</w:t>
        <w:br/>
        <w:t>```</w:t>
        <w:br/>
        <w:br/>
        <w:t>### POST /workshop/api/shop/orders</w:t>
        <w:br/>
        <w:t>- **Kwetsbaarheid**: Langzame respons (3.25s) – mogelijk blind SSRF</w:t>
        <w:br/>
        <w:t>- **Payload**: `http://localhost/`</w:t>
        <w:br/>
        <w:t>- **Response tijd**: 3.25s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13:03:40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PUT,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{"product_id":["This field is required."],"quantity":["This field is required."]}</w:t>
        <w:br/>
        <w:t>```</w:t>
        <w:br/>
        <w:br/>
        <w:t>### GET /workshop/api/mechanic/</w:t>
        <w:br/>
        <w:t>- **Kwetsbaarheid**: Ontbrekende headers: Content-Security-Policy, Strict-Transport-Security</w:t>
        <w:br/>
        <w:t>- **Payload**: `http://127.0.0.1/`</w:t>
        <w:br/>
        <w:t>- **Response tijd**: 2.93s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{"mechanics":[{"id":1,"mechanic_code":"TRAC_JHN","user":{"email":"jhon@example.com","number":""}},{"id":2,"mechanic_code":"TRAC_JME","user":{"email":"james@example.com","number":""}}],"previous_offset</w:t>
        <w:br/>
        <w:t>```</w:t>
        <w:br/>
        <w:br/>
        <w:t>### GET /workshop/api/management/users/all</w:t>
        <w:br/>
        <w:t>- **Kwetsbaarheid**: Ontbrekende headers: Content-Security-Policy, Strict-Transport-Security</w:t>
        <w:br/>
        <w:t>- **Payload**: `http://evil.com@127.0.0.1/`</w:t>
        <w:br/>
        <w:t>- **Response tijd**: 2.92s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{"users":[{"user":{"email":"adam007@example.com","number":"9876895423"},"available_credit":100.0},{"user":{"email":"pogba006@example.com","number":"9876570006"},"available_credit":100.0},{"user":{"ema</w:t>
        <w:br/>
        <w:t>```</w:t>
        <w:br/>
        <w:br/>
        <w:t>### GET /workshop/api/mechanic/mechanic_report</w:t>
        <w:br/>
        <w:t>- **Kwetsbaarheid**: Ontbrekende headers: Content-Security-Policy, Strict-Transport-Security</w:t>
        <w:br/>
        <w:t>- **Payload**: `http://127.0.0.1@evil.com/`</w:t>
        <w:br/>
        <w:t>- **Response tijd**: 3.52s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13:03:41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/workshop/api/mechanic/mechanic_report</w:t>
        <w:br/>
        <w:t>- **Kwetsbaarheid**: Langzame respons (3.52s) – mogelijk blind SSRF</w:t>
        <w:br/>
        <w:t>- **Payload**: `http://127.0.0.1@evil.com/`</w:t>
        <w:br/>
        <w:t>- **Response tijd**: 3.52s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13:03:41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/workshop/api/shop/apply_coupon</w:t>
        <w:br/>
        <w:t>- **Kwetsbaarheid**: Ontbrekende headers: Content-Security-Policy, Strict-Transport-Security</w:t>
        <w:br/>
        <w:t>- **Payload**: `http://evil.com@127.0.0.1/`</w:t>
        <w:br/>
        <w:t>- **Response tijd**: 3.87s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{"coupon_code":["This field is required."],"amount":["This field is required."]}</w:t>
        <w:br/>
        <w:t>```</w:t>
        <w:br/>
        <w:br/>
        <w:t>### POST /workshop/api/shop/apply_coupon</w:t>
        <w:br/>
        <w:t>- **Kwetsbaarheid**: Langzame respons (3.87s) – mogelijk blind SSRF</w:t>
        <w:br/>
        <w:t>- **Payload**: `http://evil.com@127.0.0.1/`</w:t>
        <w:br/>
        <w:t>- **Response tijd**: 3.87s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{"coupon_code":["This field is required."],"amount":["This field is required."]}</w:t>
        <w:br/>
        <w:t>```</w:t>
        <w:br/>
        <w:br/>
        <w:t>### POST /workshop/api/merchant/contact_mechanic</w:t>
        <w:br/>
        <w:t>- **Kwetsbaarheid**: Ontbrekende headers: Content-Security-Policy, Strict-Transport-Security</w:t>
        <w:br/>
        <w:t>- **Payload**: `http://localhost/`</w:t>
        <w:br/>
        <w:t>- **Response tijd**: 3.40s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{"mechanic_api":["This field is required."]}</w:t>
        <w:br/>
        <w:t>```</w:t>
        <w:br/>
        <w:br/>
        <w:t>### POST /workshop/api/merchant/contact_mechanic</w:t>
        <w:br/>
        <w:t>- **Kwetsbaarheid**: Langzame respons (3.40s) – mogelijk blind SSRF</w:t>
        <w:br/>
        <w:t>- **Payload**: `http://localhost/`</w:t>
        <w:br/>
        <w:t>- **Response tijd**: 3.40s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{"mechanic_api":["This field is required."]}</w:t>
        <w:br/>
        <w:t>```</w:t>
        <w:br/>
        <w:br/>
        <w:t>### GET /workshop/api/mechanic/service_requests</w:t>
        <w:br/>
        <w:t>- **Kwetsbaarheid**: Ontbrekende headers: Content-Security-Policy, Strict-Transport-Security</w:t>
        <w:br/>
        <w:t>- **Payload**: `http://evil.com@127.0.0.1/`</w:t>
        <w:br/>
        <w:t>- **Response tijd**: 3.97s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{"service_requests":[],"next_offset":null,"previous_offset":null,"count":0}</w:t>
        <w:br/>
        <w:t>```</w:t>
        <w:br/>
        <w:br/>
        <w:t>### GET /workshop/api/mechanic/service_requests</w:t>
        <w:br/>
        <w:t>- **Kwetsbaarheid**: Langzame respons (3.97s) – mogelijk blind SSRF</w:t>
        <w:br/>
        <w:t>- **Payload**: `http://evil.com@127.0.0.1/`</w:t>
        <w:br/>
        <w:t>- **Response tijd**: 3.97s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13:03:41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{"service_requests":[],"next_offset":null,"previous_offset":null,"count":0}</w:t>
        <w:br/>
        <w:t>```</w:t>
        <w:br/>
        <w:br/>
        <w:t>### POST /workshop/api/shop/products</w:t>
        <w:br/>
        <w:t>- **Kwetsbaarheid**: Ontbrekende headers: Content-Security-Policy, Strict-Transport-Security</w:t>
        <w:br/>
        <w:t>- **Payload**: `http://localhost/`</w:t>
        <w:br/>
        <w:t>- **Response tijd**: 3.77s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POST /workshop/api/shop/products</w:t>
        <w:br/>
        <w:t>- **Kwetsbaarheid**: Langzame respons (3.77s) – mogelijk blind SSRF</w:t>
        <w:br/>
        <w:t>- **Payload**: `http://localhost/`</w:t>
        <w:br/>
        <w:t>- **Response tijd**: 3.77s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POST /workshop/api/shop/orders</w:t>
        <w:br/>
        <w:t>- **Kwetsbaarheid**: Ontbrekende headers: Content-Security-Policy, Strict-Transport-Security</w:t>
        <w:br/>
        <w:t>- **Payload**: `http://127.0.0.1@evil.com/`</w:t>
        <w:br/>
        <w:t>- **Response tijd**: 3.30s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PUT,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{"product_id":["This field is required."],"quantity":["This field is required."]}</w:t>
        <w:br/>
        <w:t>```</w:t>
        <w:br/>
        <w:br/>
        <w:t>### POST /workshop/api/shop/orders</w:t>
        <w:br/>
        <w:t>- **Kwetsbaarheid**: Langzame respons (3.30s) – mogelijk blind SSRF</w:t>
        <w:br/>
        <w:t>- **Payload**: `http://127.0.0.1@evil.com/`</w:t>
        <w:br/>
        <w:t>- **Response tijd**: 3.30s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PUT,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{"product_id":["This field is required."],"quantity":["This field is required."]}</w:t>
        <w:br/>
        <w:t>```</w:t>
        <w:br/>
        <w:br/>
        <w:t>### GET /workshop/api/shop/orders/all</w:t>
        <w:br/>
        <w:t>- **Kwetsbaarheid**: Ontbrekende headers: Content-Security-Policy, Strict-Transport-Security</w:t>
        <w:br/>
        <w:t>- **Payload**: `http://127.0.0.1/`</w:t>
        <w:br/>
        <w:t>- **Response tijd**: 4.34s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GET /workshop/api/shop/orders/all</w:t>
        <w:br/>
        <w:t>- **Kwetsbaarheid**: Langzame respons (4.34s) – mogelijk blind SSRF</w:t>
        <w:br/>
        <w:t>- **Payload**: `http://127.0.0.1/`</w:t>
        <w:br/>
        <w:t>- **Response tijd**: 4.34s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GET /workshop/api/mechanic/</w:t>
        <w:br/>
        <w:t>- **Kwetsbaarheid**: Ontbrekende headers: Content-Security-Policy, Strict-Transport-Security</w:t>
        <w:br/>
        <w:t>- **Payload**: `http://127%2e0%2e0%2e1/`</w:t>
        <w:br/>
        <w:t>- **Response tijd**: 2.45s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{"mechanics":[{"id":1,"mechanic_code":"TRAC_JHN","user":{"email":"jhon@example.com","number":""}},{"id":2,"mechanic_code":"TRAC_JME","user":{"email":"james@example.com","number":""}}],"previous_offset</w:t>
        <w:br/>
        <w:t>```</w:t>
        <w:br/>
        <w:br/>
        <w:t>### POST /workshop/api/shop/orders/return_order</w:t>
        <w:br/>
        <w:t>- **Kwetsbaarheid**: Ontbrekende headers: Content-Security-Policy, Strict-Transport-Security</w:t>
        <w:br/>
        <w:t>- **Payload**: `http://127%2e0%2e0%2e1/`</w:t>
        <w:br/>
        <w:t>- **Response tijd**: 4.16s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POST /workshop/api/shop/orders/return_order</w:t>
        <w:br/>
        <w:t>- **Kwetsbaarheid**: Langzame respons (4.16s) – mogelijk blind SSRF</w:t>
        <w:br/>
        <w:t>- **Payload**: `http://127%2e0%2e0%2e1/`</w:t>
        <w:br/>
        <w:t>- **Response tijd**: 4.16s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/workshop/api/management/users/all</w:t>
        <w:br/>
        <w:t>- **Kwetsbaarheid**: Ontbrekende headers: Content-Security-Policy, Strict-Transport-Security</w:t>
        <w:br/>
        <w:t>- **Payload**: `http://127.0.0.1@evil.com/`</w:t>
        <w:br/>
        <w:t>- **Response tijd**: 2.54s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{"users":[{"user":{"email":"adam007@example.com","number":"9876895423"},"available_credit":100.0},{"user":{"email":"pogba006@example.com","number":"9876570006"},"available_credit":100.0},{"user":{"ema</w:t>
        <w:br/>
        <w:t>```</w:t>
        <w:br/>
        <w:br/>
        <w:t>### POST /workshop/api/merchant/contact_mechanic</w:t>
        <w:br/>
        <w:t>- **Kwetsbaarheid**: Ontbrekende headers: Content-Security-Policy, Strict-Transport-Security</w:t>
        <w:br/>
        <w:t>- **Payload**: `http://127.0.0.1/`</w:t>
        <w:br/>
        <w:t>- **Response tijd**: 0.94s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"POST,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{"mechanic_api":["This field is required."]}</w:t>
        <w:br/>
        <w:t>```</w:t>
        <w:br/>
        <w:br/>
        <w:t>### GET /workshop/api/mechanic/service_requests</w:t>
        <w:br/>
        <w:t>- **Kwetsbaarheid**: Ontbrekende headers: Content-Security-Policy, Strict-Transport-Security</w:t>
        <w:br/>
        <w:t>- **Payload**: `http://127。0。0。1/`</w:t>
        <w:br/>
        <w:t>- **Response tijd**: 0.94s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13:03:42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{"service_requests":[],"next_offset":null,"previous_offset":null,"count":0}</w:t>
        <w:br/>
        <w:t>```</w:t>
        <w:br/>
        <w:br/>
        <w:t>### GET /workshop/api/mechanic/mechanic_report</w:t>
        <w:br/>
        <w:t>- **Kwetsbaarheid**: Ontbrekende headers: Content-Security-Policy, Strict-Transport-Security</w:t>
        <w:br/>
        <w:t>- **Payload**: `http://evil.com@127.0.0.1/`</w:t>
        <w:br/>
        <w:t>- **Response tijd**: 2.92s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13:03:43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</w:t>
        <w:br/>
        <w:t>- **Kwetsbaarheid**: Ontbrekende headers: Content-Security-Policy, Strict-Transport-Security</w:t>
        <w:br/>
        <w:t>- **Payload**: `http://127。0。0。1/`</w:t>
        <w:br/>
        <w:t>- **Response tijd**: 1.04s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13:03:43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{"mechanics":[{"id":1,"mechanic_code":"TRAC_JHN","user":{"email":"jhon@example.com","number":""}},{"id":2,"mechanic_code":"TRAC_JME","user":{"email":"james@example.com","number":""}}],"previous_offset</w:t>
        <w:br/>
        <w:t>```</w:t>
        <w:br/>
        <w:br/>
        <w:t>### POST /workshop/api/shop/products</w:t>
        <w:br/>
        <w:t>- **Kwetsbaarheid**: Ontbrekende headers: Content-Security-Policy, Strict-Transport-Security</w:t>
        <w:br/>
        <w:t>- **Payload**: `http://evil.com@127.0.0.1/`</w:t>
        <w:br/>
        <w:t>- **Response tijd**: 1.23s</w:t>
        <w:br/>
        <w:t>- **Statuscode**: 400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13:03:43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POST,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{"name":["This field is required."],"price":["This field is required."],"image_url":["This field is required."]}</w:t>
        <w:br/>
        <w:t>```</w:t>
        <w:br/>
        <w:br/>
        <w:t>### GET /workshop/api/shop/orders/all</w:t>
        <w:br/>
        <w:t>- **Kwetsbaarheid**: Ontbrekende headers: Content-Security-Policy, Strict-Transport-Security</w:t>
        <w:br/>
        <w:t>- **Payload**: `http://127%2e0%2e0%2e1/`</w:t>
        <w:br/>
        <w:t>- **Response tijd**: 1.52s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13:03:43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{"orders":[{"id":6,"user":{"email":"pam@pam.de","number":"0611111"},"product":{"id":2,"name":"Wheel","price":"10.00","image_url":"images/wheel.svg"},"quantity":1,"status":"delivered","transaction_id":</w:t>
        <w:br/>
        <w:t>```</w:t>
        <w:br/>
        <w:br/>
        <w:t>### GET /workshop/api/management/users/all</w:t>
        <w:br/>
        <w:t>- **Kwetsbaarheid**: Ontbrekende headers: Content-Security-Policy, Strict-Transport-Security</w:t>
        <w:br/>
        <w:t>- **Payload**: `http://localhost/`</w:t>
        <w:br/>
        <w:t>- **Response tijd**: 1.23s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13:03:43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{"users":[{"user":{"email":"adam007@example.com","number":"9876895423"},"available_credit":100.0},{"user":{"email":"pogba006@example.com","number":"9876570006"},"available_credit":100.0},{"user":{"ema</w:t>
        <w:br/>
        <w:t>```</w:t>
        <w:br/>
        <w:br/>
        <w:t>### POST /workshop/api/shop/orders/return_order</w:t>
        <w:br/>
        <w:t>- **Kwetsbaarheid**: Ontbrekende headers: Content-Security-Policy, Strict-Transport-Security</w:t>
        <w:br/>
        <w:t>- **Payload**: `http://127.0.0.1@evil.com/`</w:t>
        <w:br/>
        <w:t>- **Response tijd**: 1.31s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13:03:43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/workshop/api/mechanic/service_requests</w:t>
        <w:br/>
        <w:t>- **Kwetsbaarheid**: Ontbrekende headers: Content-Security-Policy, Strict-Transport-Security</w:t>
        <w:br/>
        <w:t>- **Payload**: `http://0.0.0.0/`</w:t>
        <w:br/>
        <w:t>- **Response tijd**: 0.96s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13:03:43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{"service_requests":[],"next_offset":null,"previous_offset":null,"count":0}</w:t>
        <w:br/>
        <w:t>```</w:t>
        <w:br/>
        <w:br/>
        <w:t>### GET /workshop/api/mechanic/mechanic_report</w:t>
        <w:br/>
        <w:t>- **Kwetsbaarheid**: Ontbrekende headers: Content-Security-Policy, Strict-Transport-Security</w:t>
        <w:br/>
        <w:t>- **Payload**: `http://127%2e0%2e0%2e1/`</w:t>
        <w:br/>
        <w:t>- **Response tijd**: 0.94s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13:03:44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  <w:br/>
        <w:t>### GET /workshop/api/mechanic/service_requests</w:t>
        <w:br/>
        <w:t>- **Kwetsbaarheid**: Ontbrekende headers: Content-Security-Policy, Strict-Transport-Security</w:t>
        <w:br/>
        <w:t>- **Payload**: `http://127.0.0.1/`</w:t>
        <w:br/>
        <w:t>- **Response tijd**: 0.19s</w:t>
        <w:br/>
        <w:t>- **Statuscode**: 200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13:03:44 GMT",</w:t>
        <w:br/>
        <w:t xml:space="preserve">  "Content-Type": "application/json",</w:t>
        <w:br/>
        <w:t xml:space="preserve">  "Transfer-Encoding": "chunked",</w:t>
        <w:br/>
        <w:t xml:space="preserve">  "Connection": "keep-alive",</w:t>
        <w:br/>
        <w:t xml:space="preserve">  "Allow": "GET, HEAD, OPTIONS",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t>{"service_requests":[],"next_offset":null,"previous_offset":null,"count":0}</w:t>
        <w:br/>
        <w:t>```</w:t>
        <w:br/>
        <w:br/>
        <w:t>### GET /workshop/api/mechanic/mechanic_report</w:t>
        <w:br/>
        <w:t>- **Kwetsbaarheid**: Ontbrekende headers: Content-Security-Policy, Strict-Transport-Security</w:t>
        <w:br/>
        <w:t>- **Payload**: `http://127。0。0。1/`</w:t>
        <w:br/>
        <w:t>- **Response tijd**: 0.19s</w:t>
        <w:br/>
        <w:t>- **Statuscode**: 500</w:t>
        <w:br/>
        <w:t>- **Belangrijke headers**:</w:t>
        <w:br/>
        <w:t xml:space="preserve">  ```json</w:t>
        <w:br/>
        <w:t>{</w:t>
        <w:br/>
        <w:t xml:space="preserve">  "Server": "openresty/1.25.3.1",</w:t>
        <w:br/>
        <w:t xml:space="preserve">  "Date": "Mon, 28 Apr 2025 13:03:44 GMT",</w:t>
        <w:br/>
        <w:t xml:space="preserve">  "Content-Type": "text/html; charset=utf-8",</w:t>
        <w:br/>
        <w:t xml:space="preserve">  "Transfer-Encoding": "chunked",</w:t>
        <w:br/>
        <w:t xml:space="preserve">  "Connection": "keep-alive",</w:t>
        <w:br/>
        <w:t xml:space="preserve">  "Vary": "origin, Cookie",</w:t>
        <w:br/>
        <w:t xml:space="preserve">  "X-Frame-Options": "DENY",</w:t>
        <w:br/>
        <w:t xml:space="preserve">  "X-Content-Type-Options": "nosniff",</w:t>
        <w:br/>
        <w:t xml:space="preserve">  "Referrer-Policy": "same-origin",</w:t>
        <w:br/>
        <w:t xml:space="preserve">  "Cross-Origin-Opener-Policy": "same-origin"</w:t>
        <w:br/>
        <w:t>}</w:t>
        <w:br/>
        <w:t>```</w:t>
        <w:br/>
        <w:t>- **Response voorbeeld**:</w:t>
        <w:br/>
        <w:t xml:space="preserve">  ```</w:t>
        <w:br/>
        <w:br/>
        <w:t>&lt;!doctype html&gt;</w:t>
        <w:br/>
        <w:t>&lt;html lang="en"&gt;</w:t>
        <w:br/>
        <w:t>&lt;head&gt;</w:t>
        <w:br/>
        <w:t xml:space="preserve">  &lt;title&gt;Server Error (500)&lt;/title&gt;</w:t>
        <w:br/>
        <w:t>&lt;/head&gt;</w:t>
        <w:br/>
        <w:t>&lt;body&gt;</w:t>
        <w:br/>
        <w:t xml:space="preserve">  &lt;h1&gt;Server Error (500)&lt;/h1&gt;&lt;p&gt;&lt;/p&gt;</w:t>
        <w:br/>
        <w:t>&lt;/body&gt;</w:t>
        <w:br/>
        <w:t>&lt;/html&gt;</w:t>
        <w:br/>
        <w:br/>
        <w:t>```</w:t>
        <w:br/>
      </w:r>
    </w:p>
    <w:p>
      <w:pPr>
        <w:pStyle w:val="Heading2"/>
      </w:pPr>
      <w:r>
        <w:t>Recommendations</w:t>
      </w:r>
    </w:p>
    <w:p>
      <w:r>
        <w:t>- Harden systemen volgens security-baselines</w:t>
        <w:br/>
        <w:t>- Schakel onnodige HTTP-methoden uit</w:t>
        <w:br/>
        <w:t>- Verwijder debug-/test-endpoints in productie</w:t>
        <w:br/>
        <w:t>- Stel strikte CORS-policies in</w:t>
        <w:br/>
        <w:t>- Review &amp; patch configuraties regelmatig</w:t>
      </w:r>
    </w:p>
    <w:p>
      <w:r>
        <w:br w:type="page"/>
      </w:r>
    </w:p>
    <w:p>
      <w:pPr>
        <w:pStyle w:val="Heading1"/>
      </w:pPr>
      <w:r>
        <w:t>API9:2023 – Improper Inventory Management</w:t>
      </w:r>
    </w:p>
    <w:p>
      <w:pPr>
        <w:pStyle w:val="Heading2"/>
      </w:pPr>
      <w:r>
        <w:t>Description</w:t>
      </w:r>
    </w:p>
    <w:p>
      <w:r>
        <w:t>Onvolledig overzicht van endpoints/versies leidt tot shadow-API’s en oude, ongepatchte versies online.</w:t>
      </w:r>
    </w:p>
    <w:p>
      <w:pPr>
        <w:pStyle w:val="Heading2"/>
      </w:pPr>
      <w:r>
        <w:t>Findings</w:t>
      </w:r>
    </w:p>
    <w:p>
      <w:r>
        <w:t>Geen inventory‑problemen gevonden.</w:t>
      </w:r>
    </w:p>
    <w:p>
      <w:pPr>
        <w:pStyle w:val="Heading2"/>
      </w:pPr>
      <w:r>
        <w:t>Recommendations</w:t>
      </w:r>
    </w:p>
    <w:p>
      <w:r>
        <w:t>- Onderhoud een actuele inventaris van alle endpoints</w:t>
        <w:br/>
        <w:t>- Deprecate &amp; verwijder oude versies zorgvuldig</w:t>
        <w:br/>
        <w:t>- Documenteer elke endpoint met doel &amp; eigenaar</w:t>
        <w:br/>
        <w:t>- Implementeer duidelijke versioning-strategie</w:t>
        <w:br/>
        <w:t>- Scan proactief op niet-gedocumenteerde API’s</w:t>
      </w:r>
    </w:p>
    <w:p>
      <w:r>
        <w:br w:type="page"/>
      </w:r>
    </w:p>
    <w:p>
      <w:pPr>
        <w:pStyle w:val="Heading1"/>
      </w:pPr>
      <w:r>
        <w:t>API10:2023 – Unsafe Consumption of APIs</w:t>
      </w:r>
    </w:p>
    <w:p>
      <w:pPr>
        <w:pStyle w:val="Heading2"/>
      </w:pPr>
      <w:r>
        <w:t>Description</w:t>
      </w:r>
    </w:p>
    <w:p>
      <w:r>
        <w:t>Te veel vertrouwen op data van derden kan leiden tot injecties of afwijkend gedrag als de externe API zich onverwacht gedraagt.</w:t>
      </w:r>
    </w:p>
    <w:p>
      <w:pPr>
        <w:pStyle w:val="Heading2"/>
      </w:pPr>
      <w:r>
        <w:t>Findings</w:t>
      </w:r>
    </w:p>
    <w:p>
      <w:r>
        <w:t># Safe Consumption Report</w:t>
        <w:br/>
        <w:t>Scan date: 2025-04-28 15:43:52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[Critical] Possible SQL injection @ http://localhost:8888/community/api/v2/community/posts/{postId}?input=%27%20OR%20%271%27%3D%271 | payload: ' OR '1'='1 | response: '{"error":"mongo: no documents in result"}\n{"id":"","title":"","content":"","author":{"nickname":"","email":"","vehicleid":"","profile_pic_url":"","created_at":"0001-01-01T00:00:00Z"},"comments":null,"'</w:t>
        <w:br/>
        <w:t>- [Critical] Possible SQL injection @ http://localhost:8888/community/api/v2/community/posts/{postId}?input=%27%20OR%201%3D1-- | payload: ' OR 1=1-- | response: '{"error":"mongo: no documents in result"}\n{"id":"","title":"","content":"","author":{"nickname":"","email":"","vehicleid":"","profile_pic_url":"","created_at":"0001-01-01T00:00:00Z"},"comments":null,"'</w:t>
        <w:br/>
        <w:t>- [Critical] Possible SQL injection @ http://localhost:8888/community/api/v2/community/posts/{postId}?input=%27%20UNION%20SELECT%20null%2Cnull-- | payload: ' UNION SELECT null,null-- | response: '{"error":"mongo: no documents in result"}\n{"id":"","title":"","content":"","author":{"nickname":"","email":"","vehicleid":"","profile_pic_url":"","created_at":"0001-01-01T00:00:00Z"},"comments":null,"'</w:t>
        <w:br/>
        <w:t>- [Critical] Possible SQL injection @ http://localhost:8888/community/api/v2/community/posts/{postId}?input=1%3B%20show%20tables-- | payload: 1; show tables-- | response: '{"error":"mongo: no documents in result"}\n{"id":"","title":"","content":"","author":{"nickname":"","email":"","vehicleid":"","profile_pic_url":"","created_at":"0001-01-01T00:00:00Z"},"comments":null,"'</w:t>
        <w:br/>
        <w:t>- [Critical] Possible SQL injection @ http://localhost:8888/community/api/v2/community/posts/{postId}?input=%27%20AND%20SLEEP%285%29-- | payload: ' AND SLEEP(5)-- | response: '{"error":"mongo: no documents in result"}\n{"id":"","title":"","content":"","author":{"nickname":"","email":"","vehicleid":"","profile_pic_url":"","created_at":"0001-01-01T00:00:00Z"},"comments":null,"'</w:t>
        <w:br/>
        <w:t>- [Critical] Possible SQL injection @ http://localhost:8888/community/api/v2/community/posts/{postId}?input=%27%7C%7C%28SELECT%20version%28%29%29%7C%7C%27 | payload: '||(SELECT version())||' | response: '{"error":"mongo: no documents in result"}\n{"id":"","title":"","content":"","author":{"nickname":"","email":"","vehicleid":"","profile_pic_url":"","created_at":"0001-01-01T00:00:00Z"},"comments":null,"'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[Critical] Possible SQL injection @ http://localhost:8888/workshop/api/shop/orders?input=%27%20OR%20%271%27%3D%271 | payload: ' OR '1'='1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[Critical] Possible SQL injection @ http://localhost:8888/workshop/api/shop/orders?input=%27%20OR%201%3D1-- | payload: ' OR 1=1--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[Critical] Possible SQL injection @ http://localhost:8888/workshop/api/shop/orders?input=%27%20UNION%20SELECT%20null%2Cnull-- | payload: ' UNION SELECT null,null--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[Critical] Possible SQL injection @ http://localhost:8888/workshop/api/shop/orders?input=1%3B%20show%20tables-- | payload: 1; show tables--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[Critical] Possible SQL injection @ http://localhost:8888/workshop/api/shop/orders?input=%27%20AND%20SLEEP%285%29-- | payload: ' AND SLEEP(5)--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[Critical] Possible SQL injection @ http://localhost:8888/workshop/api/shop/orders?input=%27%7C%7C%28SELECT%20version%28%29%29%7C%7C%27 | payload: '||(SELECT version())||'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[Medium] Basic security error @ localhost:8888</w:t>
        <w:br/>
        <w:t>- [Critical] Possible SQL injection @ http://localhost:8888/workshop/api/mechanic/mechanic_report?input=%27%20OR%20%271%27%3D%271 | payload: ' OR '1'='1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[Critical] Possible SQL injection @ http://localhost:8888/workshop/api/mechanic/mechanic_report?input=%27%20OR%201%3D1-- | payload: ' OR 1=1--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[Critical] Possible SQL injection @ http://localhost:8888/workshop/api/mechanic/mechanic_report?input=%27%20UNION%20SELECT%20null%2Cnull-- | payload: ' UNION SELECT null,null--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[Critical] Possible SQL injection @ http://localhost:8888/workshop/api/mechanic/mechanic_report?input=1%3B%20show%20tables-- | payload: 1; show tables--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[Critical] Possible SQL injection @ http://localhost:8888/workshop/api/mechanic/mechanic_report?input=%27%20AND%20SLEEP%285%29-- | payload: ' AND SLEEP(5)--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[Critical] Possible SQL injection @ http://localhost:8888/workshop/api/mechanic/mechanic_report?input=%27%7C%7C%28SELECT%20version%28%29%29%7C%7C%27 | payload: '||(SELECT version())||' | response: '\n&lt;!doctype html&gt;\n&lt;html lang="en"&gt;\n&lt;head&gt;\n  &lt;title&gt;Server Error (500)&lt;/title&gt;\n&lt;/head&gt;\n&lt;body&gt;\n  &lt;h1&gt;Server Error (500)&lt;/h1&gt;&lt;p&gt;&lt;/p&gt;\n&lt;/body&gt;\n&lt;/html&gt;\n'</w:t>
        <w:br/>
        <w:t>- [Medium] Basic security error @ localhost:8888</w:t>
        <w:br/>
        <w:t>- [Medium] Basic security error @ localhost:8888</w:t>
      </w:r>
    </w:p>
    <w:p>
      <w:pPr>
        <w:pStyle w:val="Heading2"/>
      </w:pPr>
      <w:r>
        <w:t>Recommendations</w:t>
      </w:r>
    </w:p>
    <w:p>
      <w:r>
        <w:t>- Valideer &amp; saniteer alle data van third-party API’s</w:t>
        <w:br/>
        <w:t>- Stel tijdslimieten &amp; retries in</w:t>
        <w:br/>
        <w:t>- Faal veilig: handel externe fouten gracieus af</w:t>
        <w:br/>
        <w:t>- Houd third-party credentials geheim &amp; rotatie geregeld</w:t>
        <w:br/>
        <w:t>- Monitor het gedrag van externe diensten continu</w:t>
      </w:r>
    </w:p>
    <w:p>
      <w:r>
        <w:br w:type="page"/>
      </w:r>
    </w:p>
    <w:p>
      <w:pPr>
        <w:pStyle w:val="Heading1"/>
      </w:pPr>
      <w:r>
        <w:t>Executive Summary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OWASP Category</w:t>
            </w:r>
          </w:p>
        </w:tc>
        <w:tc>
          <w:tcPr>
            <w:tcW w:type="dxa" w:w="2880"/>
          </w:tcPr>
          <w:p>
            <w:r>
              <w:t>Vulnerabilities Found</w:t>
            </w:r>
          </w:p>
        </w:tc>
      </w:tr>
      <w:tr>
        <w:tc>
          <w:tcPr>
            <w:tcW w:type="dxa" w:w="2880"/>
          </w:tcPr>
          <w:p>
            <w:r>
              <w:t>BOLA</w:t>
            </w:r>
          </w:p>
        </w:tc>
        <w:tc>
          <w:tcPr>
            <w:tcW w:type="dxa" w:w="2880"/>
          </w:tcPr>
          <w:p>
            <w:r>
              <w:t>API1:2023 – Broken Object Level Authorization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Auth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Property</w:t>
            </w:r>
          </w:p>
        </w:tc>
        <w:tc>
          <w:tcPr>
            <w:tcW w:type="dxa" w:w="2880"/>
          </w:tcPr>
          <w:p>
            <w:r>
              <w:t>API3:2023 – Broken Object Property Level Authorization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Resource</w:t>
            </w:r>
          </w:p>
        </w:tc>
        <w:tc>
          <w:tcPr>
            <w:tcW w:type="dxa" w:w="2880"/>
          </w:tcPr>
          <w:p>
            <w:r>
              <w:t>API4:2023 – Unrestricted Resource Consumption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AdminAccess</w:t>
            </w:r>
          </w:p>
        </w:tc>
        <w:tc>
          <w:tcPr>
            <w:tcW w:type="dxa" w:w="2880"/>
          </w:tcPr>
          <w:p>
            <w:r>
              <w:t>API5:2023 – Broken Function Level Authorization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BusinessFlows</w:t>
            </w:r>
          </w:p>
        </w:tc>
        <w:tc>
          <w:tcPr>
            <w:tcW w:type="dxa" w:w="2880"/>
          </w:tcPr>
          <w:p>
            <w:r>
              <w:t>API6:2023 – Unrestricted Access to Sensitive Business Flows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SSRF</w:t>
            </w:r>
          </w:p>
        </w:tc>
        <w:tc>
          <w:tcPr>
            <w:tcW w:type="dxa" w:w="2880"/>
          </w:tcPr>
          <w:p>
            <w:r>
              <w:t>API7:2023 – Server Side Request Forgery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Misconfiguration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379</w:t>
            </w:r>
          </w:p>
        </w:tc>
      </w:tr>
      <w:tr>
        <w:tc>
          <w:tcPr>
            <w:tcW w:type="dxa" w:w="2880"/>
          </w:tcPr>
          <w:p>
            <w:r>
              <w:t>Inventory</w:t>
            </w:r>
          </w:p>
        </w:tc>
        <w:tc>
          <w:tcPr>
            <w:tcW w:type="dxa" w:w="2880"/>
          </w:tcPr>
          <w:p>
            <w:r>
              <w:t>API9:2023 – Improper Inventory Management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UnsafeConsumption</w:t>
            </w:r>
          </w:p>
        </w:tc>
        <w:tc>
          <w:tcPr>
            <w:tcW w:type="dxa" w:w="2880"/>
          </w:tcPr>
          <w:p>
            <w:r>
              <w:t>API10:2023 – Unsafe Consumption of APIs</w:t>
            </w:r>
          </w:p>
        </w:tc>
        <w:tc>
          <w:tcPr>
            <w:tcW w:type="dxa" w:w="2880"/>
          </w:tcPr>
          <w:p>
            <w: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